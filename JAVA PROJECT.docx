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DATA</w:t>
      </w:r>
      <w:r>
        <w:rPr>
          <w:spacing w:val="-1"/>
        </w:rPr>
        <w:t xml:space="preserve"> </w:t>
      </w:r>
      <w:r>
        <w:t>ENCRYPTION AND</w:t>
      </w:r>
      <w:r>
        <w:rPr>
          <w:spacing w:val="-2"/>
        </w:rPr>
        <w:t xml:space="preserve"> </w:t>
      </w:r>
      <w:r>
        <w:t>DECRYPTION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3115945</wp:posOffset>
            </wp:positionH>
            <wp:positionV relativeFrom="paragraph">
              <wp:posOffset>124460</wp:posOffset>
            </wp:positionV>
            <wp:extent cx="1125220" cy="1200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7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38"/>
        </w:rPr>
      </w:pPr>
    </w:p>
    <w:p>
      <w:pPr>
        <w:pStyle w:val="7"/>
        <w:spacing w:before="8"/>
        <w:rPr>
          <w:b/>
          <w:sz w:val="31"/>
        </w:rPr>
      </w:pPr>
    </w:p>
    <w:p>
      <w:pPr>
        <w:pStyle w:val="7"/>
        <w:ind w:left="148" w:right="441"/>
        <w:jc w:val="center"/>
      </w:pPr>
      <w:r>
        <w:t>A</w:t>
      </w:r>
      <w:r>
        <w:rPr>
          <w:spacing w:val="-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Report</w:t>
      </w:r>
    </w:p>
    <w:p>
      <w:pPr>
        <w:pStyle w:val="7"/>
        <w:spacing w:before="6"/>
        <w:rPr>
          <w:sz w:val="28"/>
        </w:rPr>
      </w:pPr>
    </w:p>
    <w:p>
      <w:pPr>
        <w:pStyle w:val="7"/>
        <w:ind w:left="148" w:right="445"/>
        <w:jc w:val="center"/>
      </w:pP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11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</w:p>
    <w:p>
      <w:pPr>
        <w:pStyle w:val="7"/>
        <w:spacing w:before="4"/>
        <w:rPr>
          <w:sz w:val="31"/>
        </w:rPr>
      </w:pPr>
    </w:p>
    <w:p>
      <w:pPr>
        <w:pStyle w:val="3"/>
        <w:spacing w:before="0" w:line="398" w:lineRule="auto"/>
        <w:ind w:left="4292" w:right="2095" w:hanging="2411"/>
      </w:pPr>
      <w:r>
        <w:rPr>
          <w:spacing w:val="-5"/>
        </w:rPr>
        <w:t xml:space="preserve">Object-Oriented </w:t>
      </w:r>
      <w:r>
        <w:rPr>
          <w:spacing w:val="-4"/>
        </w:rPr>
        <w:t>Programming through Java</w:t>
      </w:r>
      <w:r>
        <w:rPr>
          <w:spacing w:val="-67"/>
        </w:rPr>
        <w:t xml:space="preserve"> </w:t>
      </w:r>
      <w:r>
        <w:t>By</w:t>
      </w:r>
    </w:p>
    <w:p>
      <w:pPr>
        <w:tabs>
          <w:tab w:val="left" w:pos="4977"/>
        </w:tabs>
        <w:spacing w:before="39"/>
        <w:ind w:left="1846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Roll.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19K41A04</w:t>
      </w:r>
      <w:r>
        <w:rPr>
          <w:rFonts w:hint="default"/>
          <w:sz w:val="24"/>
          <w:lang w:val="en-US"/>
        </w:rPr>
        <w:t>A9</w:t>
      </w:r>
      <w:r>
        <w:rPr>
          <w:sz w:val="24"/>
        </w:rPr>
        <w:tab/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>P. SHIVA PRIYA</w:t>
      </w:r>
    </w:p>
    <w:p>
      <w:pPr>
        <w:pStyle w:val="7"/>
        <w:spacing w:before="9"/>
        <w:rPr>
          <w:sz w:val="20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3"/>
        <w:rPr>
          <w:sz w:val="38"/>
        </w:rPr>
      </w:pPr>
    </w:p>
    <w:p>
      <w:pPr>
        <w:pStyle w:val="7"/>
        <w:spacing w:before="1"/>
        <w:ind w:left="148" w:right="122"/>
        <w:jc w:val="center"/>
      </w:pPr>
      <w:r>
        <w:t>Under</w:t>
      </w:r>
      <w:r>
        <w:rPr>
          <w:spacing w:val="-2"/>
        </w:rPr>
        <w:t xml:space="preserve"> </w:t>
      </w:r>
      <w:r>
        <w:t>the guidance of</w:t>
      </w:r>
    </w:p>
    <w:p>
      <w:pPr>
        <w:pStyle w:val="7"/>
        <w:spacing w:before="2"/>
      </w:pPr>
    </w:p>
    <w:p>
      <w:pPr>
        <w:pStyle w:val="3"/>
        <w:ind w:left="148" w:right="130" w:firstLine="0"/>
        <w:jc w:val="center"/>
      </w:pPr>
      <w:r>
        <w:t>Dr.</w:t>
      </w:r>
      <w:r>
        <w:rPr>
          <w:spacing w:val="-4"/>
        </w:rPr>
        <w:t xml:space="preserve"> </w:t>
      </w:r>
      <w:r>
        <w:t>Ravi</w:t>
      </w:r>
      <w:r>
        <w:rPr>
          <w:spacing w:val="-2"/>
        </w:rPr>
        <w:t xml:space="preserve"> </w:t>
      </w:r>
      <w:r>
        <w:t>Chaythanya</w:t>
      </w:r>
    </w:p>
    <w:p>
      <w:pPr>
        <w:pStyle w:val="7"/>
        <w:spacing w:before="8"/>
        <w:rPr>
          <w:b/>
          <w:sz w:val="27"/>
        </w:rPr>
      </w:pPr>
    </w:p>
    <w:p>
      <w:pPr>
        <w:pStyle w:val="7"/>
        <w:spacing w:before="1"/>
        <w:ind w:left="148" w:right="124"/>
        <w:jc w:val="center"/>
      </w:pPr>
      <w:r>
        <w:t>Assistant</w:t>
      </w:r>
      <w:r>
        <w:rPr>
          <w:spacing w:val="-3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 CSE.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1069975</wp:posOffset>
            </wp:positionH>
            <wp:positionV relativeFrom="paragraph">
              <wp:posOffset>156210</wp:posOffset>
            </wp:positionV>
            <wp:extent cx="5485765" cy="1066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sz w:val="21"/>
        </w:rPr>
      </w:pPr>
    </w:p>
    <w:p>
      <w:pPr>
        <w:pStyle w:val="2"/>
        <w:spacing w:before="0"/>
        <w:ind w:left="1856" w:right="1477"/>
      </w:pPr>
      <w:r>
        <w:t>SR</w:t>
      </w:r>
      <w:r>
        <w:rPr>
          <w:spacing w:val="-2"/>
        </w:rPr>
        <w:t xml:space="preserve"> </w:t>
      </w:r>
      <w:r>
        <w:t>ENGINEERING COLLEGE</w:t>
      </w:r>
    </w:p>
    <w:p>
      <w:pPr>
        <w:pStyle w:val="7"/>
        <w:spacing w:before="186"/>
        <w:ind w:left="1862" w:right="1477"/>
        <w:jc w:val="center"/>
      </w:pPr>
      <w:r>
        <w:t>Ananthasagar,</w:t>
      </w:r>
      <w:r>
        <w:rPr>
          <w:spacing w:val="-4"/>
        </w:rPr>
        <w:t xml:space="preserve"> </w:t>
      </w:r>
      <w:r>
        <w:t>Warangal-506371.</w:t>
      </w:r>
    </w:p>
    <w:p>
      <w:pPr>
        <w:spacing w:after="0"/>
        <w:jc w:val="center"/>
        <w:sectPr>
          <w:type w:val="continuous"/>
          <w:pgSz w:w="11910" w:h="16840"/>
          <w:pgMar w:top="1360" w:right="1360" w:bottom="280" w:left="1340" w:header="720" w:footer="720" w:gutter="0"/>
          <w:cols w:space="720" w:num="1"/>
        </w:sectPr>
      </w:pPr>
    </w:p>
    <w:p>
      <w:pPr>
        <w:pStyle w:val="7"/>
        <w:spacing w:before="7"/>
      </w:pPr>
    </w:p>
    <w:p>
      <w:pPr>
        <w:pStyle w:val="7"/>
        <w:ind w:left="3545"/>
        <w:rPr>
          <w:sz w:val="20"/>
        </w:rPr>
      </w:pPr>
      <w:r>
        <w:rPr>
          <w:sz w:val="20"/>
        </w:rPr>
        <w:drawing>
          <wp:inline distT="0" distB="0" distL="0" distR="0">
            <wp:extent cx="1344295" cy="13322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797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0"/>
        </w:rPr>
      </w:pPr>
    </w:p>
    <w:p>
      <w:pPr>
        <w:spacing w:before="88"/>
        <w:ind w:left="148" w:right="161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>
      <w:pPr>
        <w:pStyle w:val="7"/>
        <w:spacing w:before="10"/>
        <w:rPr>
          <w:b/>
          <w:sz w:val="19"/>
        </w:rPr>
      </w:pPr>
    </w:p>
    <w:p>
      <w:pPr>
        <w:spacing w:before="90" w:line="360" w:lineRule="auto"/>
        <w:ind w:left="100" w:right="98" w:firstLine="825"/>
        <w:jc w:val="both"/>
        <w:rPr>
          <w:sz w:val="22"/>
        </w:rPr>
      </w:pPr>
      <w:r>
        <w:rPr>
          <w:sz w:val="22"/>
        </w:rPr>
        <w:t xml:space="preserve">This is to certify that this project entitled </w:t>
      </w:r>
      <w:r>
        <w:rPr>
          <w:b/>
          <w:sz w:val="22"/>
        </w:rPr>
        <w:t>“DATA ENCRYPTION AND DECRYPTION</w:t>
      </w:r>
      <w:r>
        <w:rPr>
          <w:sz w:val="22"/>
        </w:rPr>
        <w:t>"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is the bonafied work carried out by </w:t>
      </w:r>
      <w:r>
        <w:rPr>
          <w:rFonts w:hint="default"/>
          <w:sz w:val="22"/>
          <w:lang w:val="en-US"/>
        </w:rPr>
        <w:t>P. SHIVA PRIYA</w:t>
      </w:r>
      <w:r>
        <w:rPr>
          <w:b/>
          <w:sz w:val="22"/>
        </w:rPr>
        <w:t xml:space="preserve"> </w:t>
      </w:r>
      <w:r>
        <w:rPr>
          <w:sz w:val="22"/>
        </w:rPr>
        <w:t>as a course project</w:t>
      </w:r>
      <w:r>
        <w:rPr>
          <w:spacing w:val="-52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partial</w:t>
      </w:r>
      <w:r>
        <w:rPr>
          <w:spacing w:val="1"/>
          <w:sz w:val="22"/>
        </w:rPr>
        <w:t xml:space="preserve"> </w:t>
      </w:r>
      <w:r>
        <w:rPr>
          <w:sz w:val="22"/>
        </w:rPr>
        <w:t>fulfillment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award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degree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BACHELOR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TECHNOLOGY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 xml:space="preserve">ELECTRONICS &amp; COMMUNICATION ENGINEERING </w:t>
      </w:r>
      <w:r>
        <w:rPr>
          <w:sz w:val="22"/>
        </w:rPr>
        <w:t>during the academic year 2021-2022</w:t>
      </w:r>
      <w:r>
        <w:rPr>
          <w:spacing w:val="1"/>
          <w:sz w:val="22"/>
        </w:rPr>
        <w:t xml:space="preserve"> </w:t>
      </w:r>
      <w:r>
        <w:rPr>
          <w:sz w:val="22"/>
        </w:rPr>
        <w:t>under our</w:t>
      </w:r>
      <w:r>
        <w:rPr>
          <w:spacing w:val="1"/>
          <w:sz w:val="22"/>
        </w:rPr>
        <w:t xml:space="preserve"> </w:t>
      </w:r>
      <w:r>
        <w:rPr>
          <w:sz w:val="22"/>
        </w:rPr>
        <w:t>guidance</w:t>
      </w:r>
      <w:r>
        <w:rPr>
          <w:spacing w:val="-3"/>
          <w:sz w:val="22"/>
        </w:rPr>
        <w:t xml:space="preserve"> </w:t>
      </w:r>
      <w:r>
        <w:rPr>
          <w:sz w:val="22"/>
        </w:rPr>
        <w:t>and Supervision.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tabs>
          <w:tab w:val="left" w:pos="5862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Ravi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Chaythanya</w:t>
      </w:r>
      <w:r>
        <w:rPr>
          <w:b/>
          <w:sz w:val="22"/>
        </w:rPr>
        <w:tab/>
      </w:r>
      <w:r>
        <w:rPr>
          <w:b/>
          <w:sz w:val="22"/>
        </w:rPr>
        <w:t>Dr.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Sandip Bhattacharya</w:t>
      </w:r>
    </w:p>
    <w:p>
      <w:pPr>
        <w:pStyle w:val="7"/>
        <w:tabs>
          <w:tab w:val="left" w:pos="5862"/>
        </w:tabs>
        <w:spacing w:before="127"/>
        <w:ind w:left="100"/>
      </w:pPr>
      <w:r>
        <w:t>Assistant</w:t>
      </w:r>
      <w:r>
        <w:rPr>
          <w:spacing w:val="-3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CSE,</w:t>
      </w:r>
      <w:r>
        <w:tab/>
      </w:r>
      <w:r>
        <w:t>Assoc.</w:t>
      </w:r>
      <w:r>
        <w:rPr>
          <w:spacing w:val="-1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HOD</w:t>
      </w:r>
      <w:r>
        <w:rPr>
          <w:spacing w:val="-1"/>
        </w:rPr>
        <w:t xml:space="preserve"> </w:t>
      </w:r>
      <w:r>
        <w:t>(ECE),</w:t>
      </w:r>
    </w:p>
    <w:p>
      <w:pPr>
        <w:pStyle w:val="7"/>
        <w:tabs>
          <w:tab w:val="left" w:pos="5862"/>
        </w:tabs>
        <w:spacing w:before="127"/>
        <w:ind w:left="100"/>
      </w:pPr>
      <w:r>
        <w:t>S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Engineering College,</w:t>
      </w:r>
      <w:r>
        <w:tab/>
      </w:r>
      <w:r>
        <w:t>S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College,</w:t>
      </w:r>
    </w:p>
    <w:p>
      <w:pPr>
        <w:pStyle w:val="7"/>
        <w:tabs>
          <w:tab w:val="left" w:pos="5862"/>
        </w:tabs>
        <w:spacing w:before="127"/>
        <w:ind w:left="100"/>
      </w:pPr>
      <w:r>
        <w:t>Ananthasagar,</w:t>
      </w:r>
      <w:r>
        <w:rPr>
          <w:spacing w:val="-3"/>
        </w:rPr>
        <w:t xml:space="preserve"> </w:t>
      </w:r>
      <w:r>
        <w:t>Warangal.</w:t>
      </w:r>
      <w:r>
        <w:tab/>
      </w:r>
      <w:r>
        <w:t>Ananthasagar,</w:t>
      </w:r>
      <w:r>
        <w:rPr>
          <w:spacing w:val="-1"/>
        </w:rPr>
        <w:t xml:space="preserve"> </w:t>
      </w:r>
      <w:r>
        <w:t>Warangal.</w:t>
      </w:r>
    </w:p>
    <w:p>
      <w:pPr>
        <w:spacing w:after="0"/>
        <w:sectPr>
          <w:pgSz w:w="11910" w:h="16840"/>
          <w:pgMar w:top="1580" w:right="1360" w:bottom="280" w:left="1340" w:header="720" w:footer="720" w:gutter="0"/>
          <w:cols w:space="720" w:num="1"/>
        </w:sectPr>
      </w:pPr>
    </w:p>
    <w:p>
      <w:pPr>
        <w:pStyle w:val="2"/>
        <w:spacing w:before="62"/>
        <w:ind w:left="2910" w:right="2927"/>
      </w:pPr>
      <w:bookmarkStart w:id="0" w:name="_TOC_250008"/>
      <w:bookmarkEnd w:id="0"/>
      <w:r>
        <w:t>ACKNOWLEDGEMENT</w:t>
      </w:r>
    </w:p>
    <w:p>
      <w:pPr>
        <w:pStyle w:val="7"/>
        <w:rPr>
          <w:b/>
          <w:sz w:val="34"/>
        </w:rPr>
      </w:pPr>
    </w:p>
    <w:p>
      <w:pPr>
        <w:pStyle w:val="7"/>
        <w:spacing w:before="274" w:line="360" w:lineRule="auto"/>
        <w:ind w:left="100" w:right="115" w:firstLine="720"/>
        <w:jc w:val="both"/>
      </w:pPr>
      <w:r>
        <w:t xml:space="preserve">We owe an enormous debt of gratitude tour project guide </w:t>
      </w:r>
      <w:r>
        <w:rPr>
          <w:b/>
        </w:rPr>
        <w:t>Dr. Ravi Chaythanya, Assistant</w:t>
      </w:r>
      <w:r>
        <w:rPr>
          <w:b/>
          <w:spacing w:val="1"/>
        </w:rPr>
        <w:t xml:space="preserve"> </w:t>
      </w:r>
      <w:r>
        <w:rPr>
          <w:b/>
        </w:rPr>
        <w:t>Professor</w:t>
      </w:r>
      <w:r>
        <w:rPr>
          <w:b/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guiding</w:t>
      </w:r>
      <w:r>
        <w:rPr>
          <w:spacing w:val="-12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beginning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Capstone</w:t>
      </w:r>
      <w:r>
        <w:rPr>
          <w:spacing w:val="-10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intellectual</w:t>
      </w:r>
      <w:r>
        <w:rPr>
          <w:spacing w:val="-52"/>
        </w:rPr>
        <w:t xml:space="preserve"> </w:t>
      </w:r>
      <w:r>
        <w:t>advices and insightful suggestions. We truly value their consistent feedback on our progress, which was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constructive, encouraging</w:t>
      </w:r>
      <w:r>
        <w:rPr>
          <w:spacing w:val="-1"/>
        </w:rPr>
        <w:t xml:space="preserve"> </w:t>
      </w:r>
      <w:r>
        <w:t>and ultimately</w:t>
      </w:r>
      <w:r>
        <w:rPr>
          <w:spacing w:val="-1"/>
        </w:rPr>
        <w:t xml:space="preserve"> </w:t>
      </w:r>
      <w:r>
        <w:t>drove</w:t>
      </w:r>
      <w:r>
        <w:rPr>
          <w:spacing w:val="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direction.</w:t>
      </w:r>
    </w:p>
    <w:p>
      <w:pPr>
        <w:spacing w:before="203" w:line="355" w:lineRule="auto"/>
        <w:ind w:left="100" w:right="121" w:firstLine="720"/>
        <w:jc w:val="both"/>
        <w:rPr>
          <w:sz w:val="22"/>
        </w:rPr>
      </w:pPr>
      <w:r>
        <w:rPr>
          <w:sz w:val="22"/>
        </w:rPr>
        <w:t xml:space="preserve">We express our thanks to Head of the ECE Department </w:t>
      </w:r>
      <w:r>
        <w:rPr>
          <w:b/>
          <w:sz w:val="22"/>
        </w:rPr>
        <w:t>Dr. Sandip Bhattacharya, Associate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 xml:space="preserve">Professor,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his/her</w:t>
      </w:r>
      <w:r>
        <w:rPr>
          <w:spacing w:val="1"/>
          <w:sz w:val="22"/>
        </w:rPr>
        <w:t xml:space="preserve"> </w:t>
      </w:r>
      <w:r>
        <w:rPr>
          <w:sz w:val="22"/>
        </w:rPr>
        <w:t>encouragement</w:t>
      </w:r>
      <w:r>
        <w:rPr>
          <w:spacing w:val="-2"/>
          <w:sz w:val="22"/>
        </w:rPr>
        <w:t xml:space="preserve"> </w:t>
      </w:r>
      <w:r>
        <w:rPr>
          <w:sz w:val="22"/>
        </w:rPr>
        <w:t>and support.</w:t>
      </w:r>
    </w:p>
    <w:p>
      <w:pPr>
        <w:pStyle w:val="7"/>
        <w:spacing w:before="206" w:line="360" w:lineRule="auto"/>
        <w:ind w:left="100" w:right="120" w:firstLine="720"/>
        <w:jc w:val="both"/>
      </w:pPr>
      <w:r>
        <w:t>We</w:t>
      </w:r>
      <w:r>
        <w:rPr>
          <w:spacing w:val="-5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sincere gratitude and</w:t>
      </w:r>
      <w:r>
        <w:rPr>
          <w:spacing w:val="-2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53"/>
        </w:rPr>
        <w:t xml:space="preserve"> </w:t>
      </w:r>
      <w:r>
        <w:t>beloved</w:t>
      </w:r>
      <w:r>
        <w:rPr>
          <w:spacing w:val="-8"/>
        </w:rPr>
        <w:t xml:space="preserve"> </w:t>
      </w:r>
      <w:r>
        <w:t>Principal,</w:t>
      </w:r>
      <w:r>
        <w:rPr>
          <w:spacing w:val="-11"/>
        </w:rPr>
        <w:t xml:space="preserve"> </w:t>
      </w:r>
      <w:r>
        <w:rPr>
          <w:b/>
        </w:rPr>
        <w:t>Dr.</w:t>
      </w:r>
      <w:r>
        <w:rPr>
          <w:b/>
          <w:spacing w:val="-13"/>
        </w:rPr>
        <w:t xml:space="preserve"> </w:t>
      </w:r>
      <w:r>
        <w:rPr>
          <w:b/>
        </w:rPr>
        <w:t>V.</w:t>
      </w:r>
      <w:r>
        <w:rPr>
          <w:b/>
          <w:spacing w:val="-12"/>
        </w:rPr>
        <w:t xml:space="preserve"> </w:t>
      </w:r>
      <w:r>
        <w:rPr>
          <w:b/>
        </w:rPr>
        <w:t>Mahesh,</w:t>
      </w:r>
      <w:r>
        <w:rPr>
          <w:b/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institute.</w:t>
      </w:r>
    </w:p>
    <w:p>
      <w:pPr>
        <w:pStyle w:val="7"/>
        <w:spacing w:before="202" w:line="360" w:lineRule="auto"/>
        <w:ind w:left="100" w:right="119" w:firstLine="720"/>
        <w:jc w:val="both"/>
      </w:pPr>
      <w:r>
        <w:t>Finally, we express our thanks to all the teaching and non-teaching staff of the department for</w:t>
      </w:r>
      <w:r>
        <w:rPr>
          <w:spacing w:val="1"/>
        </w:rPr>
        <w:t xml:space="preserve"> </w:t>
      </w:r>
      <w:r>
        <w:t>their suggestions and timely</w:t>
      </w:r>
      <w:r>
        <w:rPr>
          <w:spacing w:val="1"/>
        </w:rPr>
        <w:t xml:space="preserve"> </w:t>
      </w:r>
      <w:r>
        <w:t>support.</w:t>
      </w:r>
    </w:p>
    <w:p>
      <w:pPr>
        <w:spacing w:after="0" w:line="360" w:lineRule="auto"/>
        <w:jc w:val="both"/>
        <w:sectPr>
          <w:pgSz w:w="11910" w:h="16840"/>
          <w:pgMar w:top="1300" w:right="1220" w:bottom="280" w:left="1220" w:header="720" w:footer="720" w:gutter="0"/>
          <w:cols w:space="720" w:num="1"/>
        </w:sectPr>
      </w:pPr>
    </w:p>
    <w:p>
      <w:pPr>
        <w:pStyle w:val="2"/>
        <w:spacing w:before="62"/>
        <w:ind w:right="2927"/>
      </w:pPr>
      <w:bookmarkStart w:id="1" w:name="_TOC_250007"/>
      <w:bookmarkEnd w:id="1"/>
      <w:r>
        <w:t>ABSTRACT</w:t>
      </w:r>
    </w:p>
    <w:p>
      <w:pPr>
        <w:pStyle w:val="7"/>
        <w:rPr>
          <w:b/>
          <w:sz w:val="34"/>
        </w:rPr>
      </w:pPr>
    </w:p>
    <w:p>
      <w:pPr>
        <w:pStyle w:val="7"/>
        <w:spacing w:before="1"/>
        <w:rPr>
          <w:b/>
          <w:sz w:val="32"/>
        </w:rPr>
      </w:pPr>
    </w:p>
    <w:p>
      <w:pPr>
        <w:pStyle w:val="7"/>
        <w:spacing w:line="360" w:lineRule="auto"/>
        <w:ind w:left="100" w:right="136"/>
      </w:pPr>
      <w:r>
        <w:rPr>
          <w:color w:val="333333"/>
        </w:rPr>
        <w:t>During the last decades, information security has become a major issue. Encrypting and decrypting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recently been widely investigated and developed because there is a demand for a stronger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encryption and decryption which is very hard to crack. But most of the proposed algorithms encountered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some problems such as lack of robustness and significant amount of time added to packet delay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maintain the security on the communication channel between the terminals. In this paper, the 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goals were enhanced via "A New Approach for Complex Encrypting and Decrypting Data"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maintains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security on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communication</w:t>
      </w:r>
    </w:p>
    <w:p>
      <w:pPr>
        <w:spacing w:after="0" w:line="360" w:lineRule="auto"/>
        <w:sectPr>
          <w:pgSz w:w="11910" w:h="16840"/>
          <w:pgMar w:top="1300" w:right="1220" w:bottom="280" w:left="1220" w:header="720" w:footer="720" w:gutter="0"/>
          <w:cols w:space="720" w:num="1"/>
        </w:sectPr>
      </w:pPr>
    </w:p>
    <w:p>
      <w:pPr>
        <w:pStyle w:val="7"/>
        <w:spacing w:before="4"/>
        <w:rPr>
          <w:sz w:val="27"/>
        </w:rPr>
      </w:pPr>
    </w:p>
    <w:p>
      <w:pPr>
        <w:pStyle w:val="2"/>
        <w:spacing w:before="87"/>
        <w:ind w:left="100"/>
        <w:jc w:val="left"/>
      </w:pPr>
      <w: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2"/>
            <w:tabs>
              <w:tab w:val="right" w:pos="8998"/>
            </w:tabs>
            <w:spacing w:before="192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ACKNOWLEDGEMENT</w:t>
          </w:r>
          <w:r>
            <w:tab/>
          </w:r>
          <w:r>
            <w:t>iii</w:t>
          </w:r>
          <w:r>
            <w:fldChar w:fldCharType="end"/>
          </w:r>
        </w:p>
        <w:p>
          <w:pPr>
            <w:pStyle w:val="12"/>
            <w:tabs>
              <w:tab w:val="right" w:pos="8973"/>
            </w:tabs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ABSTRACT</w:t>
          </w:r>
          <w:r>
            <w:tab/>
          </w:r>
          <w:r>
            <w:t>iv</w:t>
          </w:r>
          <w:r>
            <w:fldChar w:fldCharType="end"/>
          </w:r>
        </w:p>
        <w:p>
          <w:pPr>
            <w:pStyle w:val="9"/>
            <w:tabs>
              <w:tab w:val="left" w:pos="2261"/>
              <w:tab w:val="left" w:pos="8023"/>
            </w:tabs>
          </w:pPr>
          <w:r>
            <w:t>Chapter</w:t>
          </w:r>
          <w:r>
            <w:rPr>
              <w:spacing w:val="-2"/>
            </w:rPr>
            <w:t xml:space="preserve"> </w:t>
          </w:r>
          <w:r>
            <w:t>No.</w:t>
          </w:r>
          <w:r>
            <w:tab/>
          </w:r>
          <w:r>
            <w:t>Title</w:t>
          </w:r>
          <w:r>
            <w:tab/>
          </w:r>
          <w:r>
            <w:t>Page</w:t>
          </w:r>
          <w:r>
            <w:rPr>
              <w:spacing w:val="-1"/>
            </w:rPr>
            <w:t xml:space="preserve"> </w:t>
          </w:r>
          <w:r>
            <w:t>No.</w:t>
          </w:r>
        </w:p>
        <w:p>
          <w:pPr>
            <w:pStyle w:val="10"/>
            <w:numPr>
              <w:ilvl w:val="0"/>
              <w:numId w:val="1"/>
            </w:numPr>
            <w:tabs>
              <w:tab w:val="left" w:pos="2261"/>
              <w:tab w:val="left" w:pos="2262"/>
            </w:tabs>
            <w:spacing w:before="164" w:after="0" w:line="240" w:lineRule="auto"/>
            <w:ind w:left="2261" w:right="0" w:hanging="1441"/>
            <w:jc w:val="left"/>
          </w:pPr>
          <w:r>
            <w:t>INTRODUCTION</w:t>
          </w:r>
        </w:p>
        <w:p>
          <w:pPr>
            <w:pStyle w:val="13"/>
            <w:numPr>
              <w:ilvl w:val="1"/>
              <w:numId w:val="1"/>
            </w:numPr>
            <w:tabs>
              <w:tab w:val="left" w:pos="2981"/>
              <w:tab w:val="left" w:pos="2982"/>
              <w:tab w:val="right" w:pos="8984"/>
            </w:tabs>
            <w:spacing w:before="155" w:after="0" w:line="240" w:lineRule="auto"/>
            <w:ind w:left="2982" w:right="0" w:hanging="721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INTRODUCTION</w:t>
          </w:r>
          <w:r>
            <w:tab/>
          </w:r>
          <w:r>
            <w:t>02</w:t>
          </w:r>
          <w:r>
            <w:fldChar w:fldCharType="end"/>
          </w:r>
        </w:p>
        <w:p>
          <w:pPr>
            <w:pStyle w:val="13"/>
            <w:numPr>
              <w:ilvl w:val="1"/>
              <w:numId w:val="1"/>
            </w:numPr>
            <w:tabs>
              <w:tab w:val="left" w:pos="3041"/>
              <w:tab w:val="left" w:pos="3042"/>
              <w:tab w:val="right" w:pos="8984"/>
            </w:tabs>
            <w:spacing w:before="139" w:after="0" w:line="240" w:lineRule="auto"/>
            <w:ind w:left="3042" w:right="0" w:hanging="781"/>
            <w:jc w:val="left"/>
          </w:pPr>
          <w:r>
            <w:t>EXISTING</w:t>
          </w:r>
          <w:r>
            <w:rPr>
              <w:spacing w:val="-5"/>
            </w:rPr>
            <w:t xml:space="preserve"> </w:t>
          </w:r>
          <w:r>
            <w:t>METHODS</w:t>
          </w:r>
          <w:r>
            <w:tab/>
          </w:r>
          <w:r>
            <w:t>03</w:t>
          </w:r>
        </w:p>
        <w:p>
          <w:pPr>
            <w:pStyle w:val="13"/>
            <w:numPr>
              <w:ilvl w:val="1"/>
              <w:numId w:val="1"/>
            </w:numPr>
            <w:tabs>
              <w:tab w:val="left" w:pos="2981"/>
              <w:tab w:val="left" w:pos="2982"/>
              <w:tab w:val="right" w:pos="8984"/>
            </w:tabs>
            <w:spacing w:before="139" w:after="0" w:line="240" w:lineRule="auto"/>
            <w:ind w:left="2982" w:right="0" w:hanging="721"/>
            <w:jc w:val="left"/>
          </w:pPr>
          <w:r>
            <w:t>PRESENT</w:t>
          </w:r>
          <w:r>
            <w:rPr>
              <w:spacing w:val="-3"/>
            </w:rPr>
            <w:t xml:space="preserve"> </w:t>
          </w:r>
          <w:r>
            <w:t>WORK</w:t>
          </w:r>
          <w:r>
            <w:tab/>
          </w:r>
          <w:r>
            <w:t>04</w:t>
          </w:r>
        </w:p>
        <w:p>
          <w:pPr>
            <w:pStyle w:val="11"/>
            <w:numPr>
              <w:ilvl w:val="0"/>
              <w:numId w:val="1"/>
            </w:numPr>
            <w:tabs>
              <w:tab w:val="left" w:pos="2261"/>
              <w:tab w:val="left" w:pos="2262"/>
            </w:tabs>
            <w:spacing w:before="142" w:after="0" w:line="240" w:lineRule="auto"/>
            <w:ind w:left="2261" w:right="0" w:hanging="1441"/>
            <w:jc w:val="left"/>
          </w:pPr>
          <w:r>
            <w:t>LITERATURE</w:t>
          </w:r>
          <w:r>
            <w:rPr>
              <w:spacing w:val="-1"/>
            </w:rPr>
            <w:t xml:space="preserve"> </w:t>
          </w:r>
          <w:r>
            <w:t>SURVEY</w:t>
          </w:r>
        </w:p>
        <w:p>
          <w:pPr>
            <w:pStyle w:val="13"/>
            <w:numPr>
              <w:ilvl w:val="1"/>
              <w:numId w:val="1"/>
            </w:numPr>
            <w:tabs>
              <w:tab w:val="left" w:pos="2981"/>
              <w:tab w:val="left" w:pos="2982"/>
              <w:tab w:val="right" w:pos="8983"/>
            </w:tabs>
            <w:spacing w:before="155" w:after="0" w:line="240" w:lineRule="auto"/>
            <w:ind w:left="2982" w:right="0" w:hanging="721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RELATED WORK</w:t>
          </w:r>
          <w:r>
            <w:tab/>
          </w:r>
          <w:r>
            <w:t>05</w:t>
          </w:r>
          <w:r>
            <w:fldChar w:fldCharType="end"/>
          </w:r>
        </w:p>
        <w:p>
          <w:pPr>
            <w:pStyle w:val="13"/>
            <w:numPr>
              <w:ilvl w:val="1"/>
              <w:numId w:val="1"/>
            </w:numPr>
            <w:tabs>
              <w:tab w:val="left" w:pos="2981"/>
              <w:tab w:val="left" w:pos="2982"/>
              <w:tab w:val="right" w:pos="8985"/>
            </w:tabs>
            <w:spacing w:before="139" w:after="0" w:line="240" w:lineRule="auto"/>
            <w:ind w:left="2982" w:right="0" w:hanging="721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SYSTEM STUDY</w:t>
          </w:r>
          <w:r>
            <w:tab/>
          </w:r>
          <w:r>
            <w:t>05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2261"/>
              <w:tab w:val="left" w:pos="2262"/>
            </w:tabs>
            <w:spacing w:before="142" w:after="0" w:line="240" w:lineRule="auto"/>
            <w:ind w:left="2261" w:right="0" w:hanging="1441"/>
            <w:jc w:val="left"/>
          </w:pPr>
          <w:r>
            <w:t>PROJECT</w:t>
          </w:r>
          <w:r>
            <w:rPr>
              <w:spacing w:val="-7"/>
            </w:rPr>
            <w:t xml:space="preserve"> </w:t>
          </w:r>
          <w:r>
            <w:t>IMPLEMENTATION</w:t>
          </w:r>
        </w:p>
        <w:p>
          <w:pPr>
            <w:pStyle w:val="13"/>
            <w:numPr>
              <w:ilvl w:val="1"/>
              <w:numId w:val="1"/>
            </w:numPr>
            <w:tabs>
              <w:tab w:val="left" w:pos="2981"/>
              <w:tab w:val="left" w:pos="2982"/>
              <w:tab w:val="right" w:pos="8983"/>
            </w:tabs>
            <w:spacing w:before="156" w:after="0" w:line="240" w:lineRule="auto"/>
            <w:ind w:left="2982" w:right="0" w:hanging="721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DESCRIPTION OF</w:t>
          </w:r>
          <w:r>
            <w:rPr>
              <w:spacing w:val="-4"/>
            </w:rPr>
            <w:t xml:space="preserve"> </w:t>
          </w:r>
          <w:r>
            <w:t>PROPOSED</w:t>
          </w:r>
          <w:r>
            <w:rPr>
              <w:spacing w:val="-4"/>
            </w:rPr>
            <w:t xml:space="preserve"> </w:t>
          </w:r>
          <w:r>
            <w:t>PROJECT</w:t>
          </w:r>
          <w:r>
            <w:tab/>
          </w:r>
          <w:r>
            <w:t>06</w:t>
          </w:r>
          <w:r>
            <w:fldChar w:fldCharType="end"/>
          </w:r>
        </w:p>
        <w:p>
          <w:pPr>
            <w:pStyle w:val="13"/>
            <w:numPr>
              <w:ilvl w:val="1"/>
              <w:numId w:val="1"/>
            </w:numPr>
            <w:tabs>
              <w:tab w:val="left" w:pos="2981"/>
              <w:tab w:val="left" w:pos="2982"/>
              <w:tab w:val="right" w:pos="8983"/>
            </w:tabs>
            <w:spacing w:before="139" w:after="0" w:line="240" w:lineRule="auto"/>
            <w:ind w:left="2982" w:right="0" w:hanging="721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FLOW</w:t>
          </w:r>
          <w:r>
            <w:rPr>
              <w:spacing w:val="-3"/>
            </w:rPr>
            <w:t xml:space="preserve"> </w:t>
          </w:r>
          <w:r>
            <w:t>CHART</w:t>
          </w:r>
          <w:r>
            <w:tab/>
          </w:r>
          <w:r>
            <w:t>07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2261"/>
              <w:tab w:val="left" w:pos="2262"/>
            </w:tabs>
            <w:spacing w:before="142" w:after="0" w:line="240" w:lineRule="auto"/>
            <w:ind w:left="2261" w:right="0" w:hanging="1441"/>
            <w:jc w:val="left"/>
          </w:pPr>
          <w:r>
            <w:t>IMPLEMENTATION</w:t>
          </w:r>
        </w:p>
        <w:p>
          <w:pPr>
            <w:pStyle w:val="15"/>
            <w:numPr>
              <w:ilvl w:val="1"/>
              <w:numId w:val="1"/>
            </w:numPr>
            <w:tabs>
              <w:tab w:val="left" w:pos="2981"/>
              <w:tab w:val="left" w:pos="2982"/>
              <w:tab w:val="right" w:pos="9023"/>
            </w:tabs>
            <w:spacing w:before="161" w:after="0" w:line="240" w:lineRule="auto"/>
            <w:ind w:left="2982" w:right="0" w:hanging="601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MODULES</w:t>
          </w:r>
          <w:r>
            <w:tab/>
          </w:r>
          <w:r>
            <w:t>08-13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2981"/>
              <w:tab w:val="left" w:pos="2982"/>
              <w:tab w:val="right" w:pos="9043"/>
            </w:tabs>
            <w:spacing w:before="134" w:after="0" w:line="240" w:lineRule="auto"/>
            <w:ind w:left="2982" w:right="0" w:hanging="601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OVERVIEW</w:t>
          </w:r>
          <w:r>
            <w:rPr>
              <w:spacing w:val="-3"/>
            </w:rPr>
            <w:t xml:space="preserve"> </w:t>
          </w:r>
          <w:r>
            <w:t>TECHNOLOGY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2311"/>
              <w:tab w:val="left" w:pos="2312"/>
            </w:tabs>
            <w:spacing w:before="141" w:after="0" w:line="240" w:lineRule="auto"/>
            <w:ind w:left="2311" w:right="0" w:hanging="1491"/>
            <w:jc w:val="left"/>
          </w:pPr>
          <w:r>
            <w:t>RESULT</w:t>
          </w:r>
          <w:r>
            <w:rPr>
              <w:spacing w:val="-4"/>
            </w:rPr>
            <w:t xml:space="preserve"> </w:t>
          </w:r>
          <w:r>
            <w:t>ANALYSIS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2981"/>
              <w:tab w:val="left" w:pos="2982"/>
              <w:tab w:val="right" w:pos="9042"/>
            </w:tabs>
            <w:spacing w:before="161" w:after="0" w:line="240" w:lineRule="auto"/>
            <w:ind w:left="2982" w:right="0" w:hanging="641"/>
            <w:jc w:val="left"/>
          </w:pPr>
          <w:r>
            <w:t>TEST</w:t>
          </w:r>
          <w:r>
            <w:rPr>
              <w:spacing w:val="-3"/>
            </w:rPr>
            <w:t xml:space="preserve"> </w:t>
          </w:r>
          <w:r>
            <w:t>CASES</w:t>
          </w:r>
          <w:r>
            <w:tab/>
          </w:r>
          <w:r>
            <w:t>14</w:t>
          </w:r>
        </w:p>
        <w:p>
          <w:pPr>
            <w:pStyle w:val="10"/>
            <w:numPr>
              <w:ilvl w:val="0"/>
              <w:numId w:val="1"/>
            </w:numPr>
            <w:tabs>
              <w:tab w:val="left" w:pos="2261"/>
              <w:tab w:val="left" w:pos="2262"/>
            </w:tabs>
            <w:spacing w:before="137" w:after="0" w:line="240" w:lineRule="auto"/>
            <w:ind w:left="2261" w:right="0" w:hanging="1441"/>
            <w:jc w:val="left"/>
          </w:pPr>
          <w:r>
            <w:t>CONCLUSION</w:t>
          </w:r>
          <w:r>
            <w:rPr>
              <w:spacing w:val="-6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FUTUTRE</w:t>
          </w:r>
          <w:r>
            <w:rPr>
              <w:spacing w:val="-5"/>
            </w:rPr>
            <w:t xml:space="preserve"> </w:t>
          </w:r>
          <w:r>
            <w:t>SCOPE</w:t>
          </w:r>
        </w:p>
        <w:p>
          <w:pPr>
            <w:pStyle w:val="13"/>
            <w:numPr>
              <w:ilvl w:val="1"/>
              <w:numId w:val="2"/>
            </w:numPr>
            <w:tabs>
              <w:tab w:val="left" w:pos="2981"/>
              <w:tab w:val="left" w:pos="2982"/>
              <w:tab w:val="right" w:pos="8983"/>
            </w:tabs>
            <w:spacing w:before="160" w:after="0" w:line="240" w:lineRule="auto"/>
            <w:ind w:left="2982" w:right="0" w:hanging="721"/>
            <w:jc w:val="left"/>
          </w:pPr>
          <w:r>
            <w:t>CONCLUSION</w:t>
          </w:r>
          <w:r>
            <w:tab/>
          </w:r>
          <w:r>
            <w:t>15</w:t>
          </w:r>
        </w:p>
        <w:p>
          <w:pPr>
            <w:pStyle w:val="13"/>
            <w:numPr>
              <w:ilvl w:val="1"/>
              <w:numId w:val="2"/>
            </w:numPr>
            <w:tabs>
              <w:tab w:val="left" w:pos="2981"/>
              <w:tab w:val="left" w:pos="2982"/>
              <w:tab w:val="right" w:pos="8983"/>
            </w:tabs>
            <w:spacing w:before="139" w:after="0" w:line="240" w:lineRule="auto"/>
            <w:ind w:left="2982" w:right="0" w:hanging="721"/>
            <w:jc w:val="left"/>
          </w:pPr>
          <w:r>
            <w:t>FUTURE</w:t>
          </w:r>
          <w:r>
            <w:rPr>
              <w:spacing w:val="-3"/>
            </w:rPr>
            <w:t xml:space="preserve"> </w:t>
          </w:r>
          <w:r>
            <w:t>SCOPE</w:t>
          </w:r>
          <w:r>
            <w:tab/>
          </w:r>
          <w:r>
            <w:t>15</w:t>
          </w:r>
        </w:p>
      </w:sdtContent>
    </w:sdt>
    <w:p>
      <w:pPr>
        <w:spacing w:before="142"/>
        <w:ind w:left="821" w:right="0" w:firstLine="0"/>
        <w:jc w:val="left"/>
        <w:rPr>
          <w:b/>
          <w:sz w:val="28"/>
        </w:rPr>
      </w:pPr>
      <w:r>
        <w:rPr>
          <w:b/>
          <w:sz w:val="28"/>
        </w:rPr>
        <w:t>BIBLIOGRAPHY</w:t>
      </w:r>
    </w:p>
    <w:p>
      <w:pPr>
        <w:spacing w:after="0"/>
        <w:jc w:val="left"/>
        <w:rPr>
          <w:sz w:val="28"/>
        </w:rPr>
        <w:sectPr>
          <w:footerReference r:id="rId5" w:type="default"/>
          <w:pgSz w:w="11910" w:h="16840"/>
          <w:pgMar w:top="1580" w:right="1300" w:bottom="1320" w:left="1340" w:header="0" w:footer="1131" w:gutter="0"/>
          <w:pgNumType w:start="1"/>
          <w:cols w:space="720" w:num="1"/>
        </w:sectPr>
      </w:pPr>
    </w:p>
    <w:p>
      <w:pPr>
        <w:pStyle w:val="2"/>
        <w:spacing w:line="357" w:lineRule="auto"/>
        <w:ind w:left="3301" w:right="3406" w:firstLine="64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>
      <w:pPr>
        <w:pStyle w:val="3"/>
        <w:numPr>
          <w:ilvl w:val="1"/>
          <w:numId w:val="3"/>
        </w:numPr>
        <w:tabs>
          <w:tab w:val="left" w:pos="821"/>
        </w:tabs>
        <w:spacing w:before="131" w:after="0" w:line="240" w:lineRule="auto"/>
        <w:ind w:left="821" w:right="0" w:hanging="721"/>
        <w:jc w:val="both"/>
      </w:pPr>
      <w:bookmarkStart w:id="2" w:name="_TOC_250006"/>
      <w:bookmarkEnd w:id="2"/>
      <w:r>
        <w:t>INTRODUCTION</w:t>
      </w:r>
    </w:p>
    <w:p>
      <w:pPr>
        <w:pStyle w:val="7"/>
        <w:spacing w:before="9"/>
        <w:rPr>
          <w:b/>
          <w:sz w:val="23"/>
        </w:rPr>
      </w:pPr>
    </w:p>
    <w:p>
      <w:pPr>
        <w:pStyle w:val="7"/>
        <w:ind w:left="100"/>
        <w:jc w:val="both"/>
      </w:pPr>
      <w:r>
        <w:t>In</w:t>
      </w:r>
      <w:r>
        <w:rPr>
          <w:spacing w:val="-2"/>
        </w:rPr>
        <w:t xml:space="preserve"> </w:t>
      </w:r>
      <w:r>
        <w:t>computer systems,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 complex</w:t>
      </w:r>
      <w:r>
        <w:rPr>
          <w:spacing w:val="-2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formulas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dictate.</w:t>
      </w:r>
    </w:p>
    <w:p>
      <w:pPr>
        <w:pStyle w:val="7"/>
        <w:spacing w:before="127" w:line="360" w:lineRule="auto"/>
        <w:ind w:left="100" w:right="129" w:firstLine="720"/>
        <w:jc w:val="both"/>
      </w:pP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conversion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cipher</w:t>
      </w:r>
      <w:r>
        <w:rPr>
          <w:spacing w:val="-5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versa</w:t>
      </w:r>
      <w:r>
        <w:rPr>
          <w:spacing w:val="-10"/>
        </w:rPr>
        <w:t xml:space="preserve"> </w:t>
      </w:r>
      <w:r>
        <w:t>combined with</w:t>
      </w:r>
      <w:r>
        <w:rPr>
          <w:spacing w:val="-7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key. However, some of encryption and decryption algorithms use the same key (i.e., sender, and</w:t>
      </w:r>
      <w:r>
        <w:rPr>
          <w:spacing w:val="1"/>
        </w:rPr>
        <w:t xml:space="preserve"> </w:t>
      </w:r>
      <w:r>
        <w:t>receiver)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decryption</w:t>
      </w:r>
      <w:r>
        <w:rPr>
          <w:spacing w:val="-4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must</w:t>
      </w:r>
      <w:r>
        <w:rPr>
          <w:spacing w:val="-5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related.</w:t>
      </w:r>
    </w:p>
    <w:p>
      <w:pPr>
        <w:pStyle w:val="7"/>
        <w:spacing w:before="3" w:line="360" w:lineRule="auto"/>
        <w:ind w:left="100" w:right="129" w:firstLine="720"/>
        <w:jc w:val="both"/>
      </w:pPr>
      <w:r>
        <w:t>The major issue to design any encryption and decryption algorithm is to improve the security</w:t>
      </w:r>
      <w:r>
        <w:rPr>
          <w:spacing w:val="1"/>
        </w:rPr>
        <w:t xml:space="preserve"> </w:t>
      </w:r>
      <w:r>
        <w:t>level. Therefore, this paper aims to propose a new algorithm to improve the security level and increase</w:t>
      </w:r>
      <w:r>
        <w:rPr>
          <w:spacing w:val="-52"/>
        </w:rPr>
        <w:t xml:space="preserve"> </w:t>
      </w:r>
      <w:r>
        <w:t>the performance by minimizing a significant amount of delay time to maintain the security and makes</w:t>
      </w:r>
      <w:r>
        <w:rPr>
          <w:spacing w:val="1"/>
        </w:rPr>
        <w:t xml:space="preserve"> </w:t>
      </w:r>
      <w:r>
        <w:t>comparative study. Encryption is the method by which information is converted into secret code that</w:t>
      </w:r>
      <w:r>
        <w:rPr>
          <w:spacing w:val="1"/>
        </w:rPr>
        <w:t xml:space="preserve"> </w:t>
      </w:r>
      <w:r>
        <w:t>hides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information's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meaning.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encrypting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decrypting</w:t>
      </w:r>
      <w:r>
        <w:rPr>
          <w:spacing w:val="55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 cryptography.</w:t>
      </w:r>
      <w:r>
        <w:rPr>
          <w:spacing w:val="1"/>
        </w:rPr>
        <w:t xml:space="preserve"> </w:t>
      </w:r>
      <w:r>
        <w:t xml:space="preserve">In computing, unencrypted data is also known as </w:t>
      </w:r>
      <w:r>
        <w:fldChar w:fldCharType="begin"/>
      </w:r>
      <w:r>
        <w:instrText xml:space="preserve"> HYPERLINK "https://www.techtarget.com/searchsecurity/definition/plaintext" \h </w:instrText>
      </w:r>
      <w:r>
        <w:fldChar w:fldCharType="separate"/>
      </w:r>
      <w:r>
        <w:t>plaintext,</w:t>
      </w:r>
      <w:r>
        <w:fldChar w:fldCharType="end"/>
      </w:r>
      <w:r>
        <w:t xml:space="preserve"> and encrypted data is</w:t>
      </w:r>
      <w:r>
        <w:rPr>
          <w:spacing w:val="-5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text.</w:t>
      </w:r>
    </w:p>
    <w:p>
      <w:pPr>
        <w:pStyle w:val="7"/>
        <w:spacing w:line="360" w:lineRule="auto"/>
        <w:ind w:left="100" w:right="133" w:firstLine="720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formulas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encode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decode</w:t>
      </w:r>
      <w:r>
        <w:rPr>
          <w:spacing w:val="-8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encryption</w:t>
      </w:r>
      <w:r>
        <w:rPr>
          <w:spacing w:val="-10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"https://www.techtarget.com/searchsecurity/definition/cipher" \h </w:instrText>
      </w:r>
      <w:r>
        <w:fldChar w:fldCharType="separate"/>
      </w:r>
      <w:r>
        <w:t>ciphers</w:t>
      </w:r>
      <w:r>
        <w:fldChar w:fldCharType="end"/>
      </w:r>
      <w:r>
        <w:t>.</w:t>
      </w:r>
      <w:r>
        <w:rPr>
          <w:spacing w:val="-5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effective,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cipher</w:t>
      </w:r>
      <w:r>
        <w:rPr>
          <w:spacing w:val="-10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variable,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fldChar w:fldCharType="begin"/>
      </w:r>
      <w:r>
        <w:instrText xml:space="preserve"> HYPERLINK "https://www.techtarget.com/searchsecurity/definition/key" \h </w:instrText>
      </w:r>
      <w:r>
        <w:fldChar w:fldCharType="separate"/>
      </w:r>
      <w:r>
        <w:t>key</w:t>
      </w:r>
      <w:r>
        <w:fldChar w:fldCharType="end"/>
      </w:r>
      <w:r>
        <w:t>,</w:t>
      </w:r>
      <w:r>
        <w:rPr>
          <w:spacing w:val="-53"/>
        </w:rPr>
        <w:t xml:space="preserve"> </w:t>
      </w:r>
      <w:r>
        <w:t>is what makes a cipher's output unique. When an encrypted message is intercepted by an unauthorized</w:t>
      </w:r>
      <w:r>
        <w:rPr>
          <w:spacing w:val="-52"/>
        </w:rPr>
        <w:t xml:space="preserve"> </w:t>
      </w:r>
      <w:r>
        <w:t>entity, the intruder has to guess which cipher the sender used to encrypt the message, as well as what</w:t>
      </w:r>
      <w:r>
        <w:rPr>
          <w:spacing w:val="1"/>
        </w:rPr>
        <w:t xml:space="preserve"> </w:t>
      </w:r>
      <w:r>
        <w:t>keys were used as variables. The time and difficulty of guessing this information is what makes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such 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Encryption has</w:t>
      </w:r>
      <w:r>
        <w:rPr>
          <w:spacing w:val="1"/>
        </w:rPr>
        <w:t xml:space="preserve"> </w:t>
      </w:r>
      <w:r>
        <w:t>been a</w:t>
      </w:r>
      <w:r>
        <w:rPr>
          <w:spacing w:val="1"/>
        </w:rPr>
        <w:t xml:space="preserve"> </w:t>
      </w:r>
      <w:r>
        <w:t>longstanding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protected.  Historically,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militaries</w:t>
      </w:r>
      <w:r>
        <w:rPr>
          <w:spacing w:val="-1"/>
        </w:rPr>
        <w:t xml:space="preserve"> </w:t>
      </w:r>
      <w:r>
        <w:t>and governments.</w:t>
      </w:r>
    </w:p>
    <w:p>
      <w:pPr>
        <w:pStyle w:val="7"/>
        <w:spacing w:line="360" w:lineRule="auto"/>
        <w:ind w:left="100" w:right="131" w:firstLine="720"/>
        <w:jc w:val="both"/>
      </w:pPr>
      <w:r>
        <w:t>In</w:t>
      </w:r>
      <w:r>
        <w:rPr>
          <w:spacing w:val="-7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times,</w:t>
      </w:r>
      <w:r>
        <w:rPr>
          <w:spacing w:val="-7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computers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well as data in transit over networks. Although their different kinds of security system data encryption</w:t>
      </w:r>
      <w:r>
        <w:rPr>
          <w:spacing w:val="-52"/>
        </w:rPr>
        <w:t xml:space="preserve"> </w:t>
      </w:r>
      <w:r>
        <w:t>and decryption is mostly used in today’s applications. Encryption is not only worth for text messages</w:t>
      </w:r>
      <w:r>
        <w:rPr>
          <w:spacing w:val="1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receiving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hack</w:t>
      </w:r>
      <w:r>
        <w:rPr>
          <w:spacing w:val="-53"/>
        </w:rPr>
        <w:t xml:space="preserve"> </w:t>
      </w:r>
      <w:r>
        <w:t>the information between the sender and the receiver. This logic also used in military so that the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secured and there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chances of hacking it.</w:t>
      </w:r>
    </w:p>
    <w:p>
      <w:pPr>
        <w:pStyle w:val="2"/>
        <w:numPr>
          <w:ilvl w:val="1"/>
          <w:numId w:val="3"/>
        </w:numPr>
        <w:tabs>
          <w:tab w:val="left" w:pos="821"/>
        </w:tabs>
        <w:spacing w:before="5" w:after="0" w:line="240" w:lineRule="auto"/>
        <w:ind w:left="821" w:right="0" w:hanging="721"/>
        <w:jc w:val="both"/>
      </w:pPr>
      <w:r>
        <w:t>EXISTING</w:t>
      </w:r>
      <w:r>
        <w:rPr>
          <w:spacing w:val="-3"/>
        </w:rPr>
        <w:t xml:space="preserve"> </w:t>
      </w:r>
      <w:r>
        <w:t>SYSTEMS</w:t>
      </w:r>
    </w:p>
    <w:p>
      <w:pPr>
        <w:pStyle w:val="4"/>
        <w:numPr>
          <w:ilvl w:val="2"/>
          <w:numId w:val="3"/>
        </w:numPr>
        <w:tabs>
          <w:tab w:val="left" w:pos="821"/>
        </w:tabs>
        <w:spacing w:before="181" w:after="0" w:line="240" w:lineRule="auto"/>
        <w:ind w:left="821" w:right="0" w:hanging="721"/>
        <w:jc w:val="both"/>
      </w:pPr>
      <w:r>
        <w:t>Data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System</w:t>
      </w:r>
    </w:p>
    <w:p>
      <w:pPr>
        <w:pStyle w:val="7"/>
        <w:spacing w:before="138" w:line="360" w:lineRule="auto"/>
        <w:ind w:left="100" w:right="135"/>
        <w:jc w:val="both"/>
      </w:pPr>
      <w:r>
        <w:fldChar w:fldCharType="begin"/>
      </w:r>
      <w:r>
        <w:instrText xml:space="preserve"> HYPERLINK "https://www.g2.com/categories/data-privacy" \h </w:instrText>
      </w:r>
      <w:r>
        <w:fldChar w:fldCharType="separate"/>
      </w:r>
      <w:r>
        <w:t xml:space="preserve">Data Privacy Software </w:t>
      </w:r>
      <w:r>
        <w:fldChar w:fldCharType="end"/>
      </w:r>
      <w:r>
        <w:rPr>
          <w:b/>
          <w:color w:val="24242F"/>
        </w:rPr>
        <w:t xml:space="preserve">— </w:t>
      </w:r>
      <w:r>
        <w:t>Data privacy is a subsection of information security that has emerged from</w:t>
      </w:r>
      <w:r>
        <w:rPr>
          <w:spacing w:val="1"/>
        </w:rPr>
        <w:t xml:space="preserve"> </w:t>
      </w:r>
      <w:r>
        <w:t>increasing compliance demand. These tools are used to help ensure sensitive information is stored</w:t>
      </w:r>
      <w:r>
        <w:rPr>
          <w:spacing w:val="1"/>
        </w:rPr>
        <w:t xml:space="preserve"> </w:t>
      </w:r>
      <w:r>
        <w:t>properly.</w:t>
      </w:r>
      <w:r>
        <w:rPr>
          <w:spacing w:val="7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simplify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delivery</w:t>
      </w:r>
      <w:r>
        <w:rPr>
          <w:spacing w:val="8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requesting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</w:p>
    <w:p>
      <w:pPr>
        <w:spacing w:after="0" w:line="360" w:lineRule="auto"/>
        <w:jc w:val="both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65" w:line="360" w:lineRule="auto"/>
        <w:ind w:left="100" w:right="140"/>
        <w:jc w:val="both"/>
      </w:pPr>
      <w:r>
        <w:t>information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excellent</w:t>
      </w:r>
      <w:r>
        <w:rPr>
          <w:spacing w:val="-9"/>
        </w:rPr>
        <w:t xml:space="preserve"> </w:t>
      </w:r>
      <w:r>
        <w:t>complements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security</w:t>
      </w:r>
      <w:r>
        <w:rPr>
          <w:spacing w:val="-52"/>
        </w:rPr>
        <w:t xml:space="preserve"> </w:t>
      </w:r>
      <w:r>
        <w:t>tools,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 not</w:t>
      </w:r>
      <w:r>
        <w:rPr>
          <w:spacing w:val="-4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 well-rounded</w:t>
      </w:r>
      <w:r>
        <w:rPr>
          <w:spacing w:val="-1"/>
        </w:rPr>
        <w:t xml:space="preserve"> </w:t>
      </w:r>
      <w:r>
        <w:t>data protection</w:t>
      </w:r>
      <w:r>
        <w:rPr>
          <w:spacing w:val="-1"/>
        </w:rPr>
        <w:t xml:space="preserve"> </w:t>
      </w:r>
      <w:r>
        <w:t>solution.</w:t>
      </w:r>
    </w:p>
    <w:p>
      <w:pPr>
        <w:pStyle w:val="7"/>
        <w:spacing w:before="1" w:line="360" w:lineRule="auto"/>
        <w:ind w:left="100" w:right="132" w:firstLine="720"/>
        <w:jc w:val="both"/>
      </w:pPr>
      <w:r>
        <w:fldChar w:fldCharType="begin"/>
      </w:r>
      <w:r>
        <w:instrText xml:space="preserve"> HYPERLINK "https://www.g2.com/categories/data-center-security" \h </w:instrText>
      </w:r>
      <w:r>
        <w:fldChar w:fldCharType="separate"/>
      </w:r>
      <w:r>
        <w:t xml:space="preserve">Data Center Security Software </w:t>
      </w:r>
      <w:r>
        <w:fldChar w:fldCharType="end"/>
      </w:r>
      <w:r>
        <w:rPr>
          <w:b/>
          <w:color w:val="24242F"/>
        </w:rPr>
        <w:t xml:space="preserve">— </w:t>
      </w:r>
      <w:r>
        <w:t>Data center security software typically provides two things:</w:t>
      </w:r>
      <w:r>
        <w:rPr>
          <w:spacing w:val="-52"/>
        </w:rPr>
        <w:t xml:space="preserve"> </w:t>
      </w:r>
      <w:r>
        <w:t>firewalls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intrusion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tools.</w:t>
      </w:r>
      <w:r>
        <w:rPr>
          <w:spacing w:val="-9"/>
        </w:rPr>
        <w:t xml:space="preserve"> </w:t>
      </w:r>
      <w:r>
        <w:t>Firewalls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solutions,</w:t>
      </w:r>
      <w:r>
        <w:rPr>
          <w:spacing w:val="-9"/>
        </w:rPr>
        <w:t xml:space="preserve"> </w:t>
      </w:r>
      <w:r>
        <w:t>protecting</w:t>
      </w:r>
      <w:r>
        <w:rPr>
          <w:spacing w:val="-53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endpoint</w:t>
      </w:r>
      <w:r>
        <w:rPr>
          <w:spacing w:val="-8"/>
        </w:rPr>
        <w:t xml:space="preserve"> </w:t>
      </w:r>
      <w:r>
        <w:t>devices.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firewall</w:t>
      </w:r>
      <w:r>
        <w:rPr>
          <w:spacing w:val="-9"/>
        </w:rPr>
        <w:t xml:space="preserve"> </w:t>
      </w:r>
      <w:r>
        <w:t>but</w:t>
      </w:r>
      <w:r>
        <w:rPr>
          <w:spacing w:val="-53"/>
        </w:rPr>
        <w:t xml:space="preserve"> </w:t>
      </w:r>
      <w:r>
        <w:t>one specifically designed for data center computing resources and local networks. They will also</w:t>
      </w:r>
      <w:r>
        <w:rPr>
          <w:spacing w:val="1"/>
        </w:rPr>
        <w:t xml:space="preserve"> </w:t>
      </w:r>
      <w:r>
        <w:t>provide intrusion detection and prevention systems to alert security operations personnel of a breach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expedite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remediation process.</w:t>
      </w:r>
    </w:p>
    <w:p>
      <w:pPr>
        <w:pStyle w:val="7"/>
        <w:spacing w:before="9"/>
        <w:rPr>
          <w:sz w:val="21"/>
        </w:rPr>
      </w:pPr>
    </w:p>
    <w:p>
      <w:pPr>
        <w:pStyle w:val="4"/>
        <w:numPr>
          <w:ilvl w:val="2"/>
          <w:numId w:val="3"/>
        </w:numPr>
        <w:tabs>
          <w:tab w:val="left" w:pos="821"/>
        </w:tabs>
        <w:spacing w:before="0" w:after="0" w:line="275" w:lineRule="exact"/>
        <w:ind w:left="821" w:right="0" w:hanging="721"/>
        <w:jc w:val="both"/>
      </w:pPr>
      <w:r>
        <w:rPr>
          <w:w w:val="110"/>
        </w:rPr>
        <w:t>General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Security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</w:p>
    <w:p>
      <w:pPr>
        <w:pStyle w:val="7"/>
        <w:spacing w:line="360" w:lineRule="auto"/>
        <w:ind w:left="100" w:right="131"/>
        <w:jc w:val="both"/>
      </w:pPr>
      <w:r>
        <w:t>Data security software secures and/or encrypts data, allowing only approved parties access to sensitive</w:t>
      </w:r>
      <w:r>
        <w:rPr>
          <w:spacing w:val="-5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 to create access control and perform security tests</w:t>
      </w:r>
      <w:r>
        <w:rPr>
          <w:spacing w:val="1"/>
        </w:rPr>
        <w:t xml:space="preserve"> </w:t>
      </w:r>
      <w:r>
        <w:t>to audit existing security. Many</w:t>
      </w:r>
      <w:r>
        <w:rPr>
          <w:spacing w:val="1"/>
        </w:rPr>
        <w:t xml:space="preserve"> </w:t>
      </w:r>
      <w:r>
        <w:t>databases can store encrypted backups in the case of a disaster for easy, secure recover. Mobile data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communications, and authentication. They may also include mobile device or mobile application</w:t>
      </w:r>
      <w:r>
        <w:rPr>
          <w:spacing w:val="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 standards</w:t>
      </w:r>
      <w:r>
        <w:rPr>
          <w:spacing w:val="-2"/>
        </w:rPr>
        <w:t xml:space="preserve"> </w:t>
      </w:r>
      <w:r>
        <w:t>are maintained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software applications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restricted.</w:t>
      </w:r>
    </w:p>
    <w:p>
      <w:pPr>
        <w:pStyle w:val="4"/>
        <w:numPr>
          <w:ilvl w:val="2"/>
          <w:numId w:val="3"/>
        </w:numPr>
        <w:tabs>
          <w:tab w:val="left" w:pos="821"/>
        </w:tabs>
        <w:spacing w:before="200" w:after="0" w:line="240" w:lineRule="auto"/>
        <w:ind w:left="821" w:right="0" w:hanging="721"/>
        <w:jc w:val="both"/>
      </w:pPr>
      <w:r>
        <w:t>Cloud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System</w:t>
      </w:r>
    </w:p>
    <w:p>
      <w:pPr>
        <w:pStyle w:val="7"/>
        <w:spacing w:before="138" w:line="360" w:lineRule="auto"/>
        <w:ind w:left="100" w:right="132" w:firstLine="720"/>
        <w:jc w:val="both"/>
      </w:pPr>
      <w:r>
        <w:t>Securing cloud data can be a rigorous task. There are many aspects of network, endpoint, and</w:t>
      </w:r>
      <w:r>
        <w:rPr>
          <w:spacing w:val="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intersect,</w:t>
      </w:r>
      <w:r>
        <w:rPr>
          <w:spacing w:val="-12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difficult.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tools</w:t>
      </w:r>
      <w:r>
        <w:rPr>
          <w:spacing w:val="-5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firewall,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monitoring</w:t>
      </w:r>
      <w:r>
        <w:rPr>
          <w:spacing w:val="-52"/>
        </w:rPr>
        <w:t xml:space="preserve"> </w:t>
      </w:r>
      <w:r>
        <w:t>capabilities. That being said, many are designed to simplify end-user security rather than securing data</w:t>
      </w:r>
      <w:r>
        <w:rPr>
          <w:spacing w:val="-52"/>
        </w:rPr>
        <w:t xml:space="preserve"> </w:t>
      </w:r>
      <w:r>
        <w:t>in transit or stored remotely. If you’re an individual concerned with the security of your personal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 messaging</w:t>
      </w:r>
      <w:r>
        <w:rPr>
          <w:spacing w:val="-3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cheaper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simpler</w:t>
      </w:r>
      <w:r>
        <w:rPr>
          <w:spacing w:val="1"/>
        </w:rPr>
        <w:t xml:space="preserve"> </w:t>
      </w:r>
      <w:r>
        <w:t>solution.</w:t>
      </w:r>
    </w:p>
    <w:p>
      <w:pPr>
        <w:pStyle w:val="17"/>
        <w:numPr>
          <w:ilvl w:val="1"/>
          <w:numId w:val="3"/>
        </w:numPr>
        <w:tabs>
          <w:tab w:val="left" w:pos="821"/>
        </w:tabs>
        <w:spacing w:before="203" w:after="0" w:line="240" w:lineRule="auto"/>
        <w:ind w:left="821" w:right="0" w:hanging="721"/>
        <w:jc w:val="both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SYSTEM</w:t>
      </w:r>
    </w:p>
    <w:p>
      <w:pPr>
        <w:pStyle w:val="7"/>
        <w:spacing w:before="9"/>
        <w:rPr>
          <w:b/>
          <w:sz w:val="27"/>
        </w:rPr>
      </w:pPr>
    </w:p>
    <w:p>
      <w:pPr>
        <w:pStyle w:val="7"/>
        <w:spacing w:line="360" w:lineRule="auto"/>
        <w:ind w:left="100" w:right="129"/>
        <w:jc w:val="both"/>
      </w:pPr>
      <w:r>
        <w:t>In this section, we will discuss proposed method which combines different hiding techniques, which is</w:t>
      </w:r>
      <w:r>
        <w:rPr>
          <w:spacing w:val="-52"/>
        </w:rPr>
        <w:t xml:space="preserve"> </w:t>
      </w:r>
      <w:r>
        <w:t>Cryptography. In this proposed method first, the message is encrypted by use. So, this technique</w:t>
      </w:r>
      <w:r>
        <w:rPr>
          <w:spacing w:val="1"/>
        </w:rPr>
        <w:t xml:space="preserve"> </w:t>
      </w:r>
      <w:r>
        <w:t>combines the features of</w:t>
      </w:r>
      <w:r>
        <w:rPr>
          <w:spacing w:val="1"/>
        </w:rPr>
        <w:t xml:space="preserve"> </w:t>
      </w:r>
      <w:r>
        <w:t>cryptography and provides a high level of security. It is better than either of</w:t>
      </w:r>
      <w:r>
        <w:rPr>
          <w:spacing w:val="1"/>
        </w:rPr>
        <w:t xml:space="preserve"> </w:t>
      </w:r>
      <w:r>
        <w:t>the technique used separately. There will be an agreement between the sender and the receiver about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concealment</w:t>
      </w:r>
      <w:r>
        <w:rPr>
          <w:spacing w:val="-12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encryption</w:t>
      </w:r>
      <w:r>
        <w:rPr>
          <w:spacing w:val="-10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may</w:t>
      </w:r>
      <w:r>
        <w:rPr>
          <w:spacing w:val="-53"/>
        </w:rPr>
        <w:t xml:space="preserve"> </w:t>
      </w:r>
      <w:r>
        <w:t>be exchanged by a secure communication method. Our method starts by encryption first then hide</w:t>
      </w:r>
      <w:r>
        <w:rPr>
          <w:spacing w:val="1"/>
        </w:rPr>
        <w:t xml:space="preserve"> </w:t>
      </w:r>
      <w:r>
        <w:t>encrypted data.</w:t>
      </w:r>
    </w:p>
    <w:p>
      <w:pPr>
        <w:spacing w:after="0" w:line="360" w:lineRule="auto"/>
        <w:jc w:val="both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3"/>
        </w:rPr>
      </w:pP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6" o:spid="_x0000_s1026" o:spt="203" style="height:26.7pt;width:104.45pt;" coordsize="2089,534">
            <o:lock v:ext="edit"/>
            <v:shape id="_x0000_s1027" o:spid="_x0000_s1027" style="position:absolute;left:0;top:0;height:534;width:2089;" fillcolor="#4471C4" filled="t" stroked="f" coordsize="2089,534" path="m2035,0l53,0,33,4,16,16,4,33,0,53,0,481,4,501,16,518,33,530,53,534,2035,534,2056,530,2073,518,2084,501,2088,481,2088,53,2084,33,2073,16,2056,4,2035,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0;top:0;height:534;width:20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476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plain</w:t>
                    </w:r>
                    <w:r>
                      <w:rPr>
                        <w:color w:val="FFFFFF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137"/>
          <w:sz w:val="20"/>
        </w:rPr>
        <w:t xml:space="preserve"> </w:t>
      </w:r>
      <w:r>
        <w:rPr>
          <w:spacing w:val="137"/>
          <w:position w:val="1"/>
          <w:sz w:val="20"/>
        </w:rPr>
        <w:pict>
          <v:group id="_x0000_s1029" o:spid="_x0000_s1029" o:spt="203" style="height:25.9pt;width:22.15pt;" coordsize="443,518">
            <o:lock v:ext="edit"/>
            <v:shape id="_x0000_s1030" o:spid="_x0000_s1030" style="position:absolute;left:0;top:0;height:518;width:443;" fillcolor="#AFBBDE" filled="t" stroked="f" coordsize="443,518" path="m221,0l221,104,0,104,0,414,221,414,221,518,443,259,221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pacing w:val="116"/>
          <w:position w:val="1"/>
          <w:sz w:val="20"/>
        </w:rPr>
        <w:t xml:space="preserve"> </w:t>
      </w:r>
      <w:r>
        <w:rPr>
          <w:spacing w:val="116"/>
          <w:sz w:val="20"/>
        </w:rPr>
        <w:pict>
          <v:group id="_x0000_s1031" o:spid="_x0000_s1031" o:spt="203" style="height:26.7pt;width:104.45pt;" coordsize="2089,534">
            <o:lock v:ext="edit"/>
            <v:shape id="_x0000_s1032" o:spid="_x0000_s1032" style="position:absolute;left:0;top:0;height:534;width:2089;" fillcolor="#4471C4" filled="t" stroked="f" coordsize="2089,534" path="m2035,0l53,0,33,4,16,16,4,33,0,53,0,481,4,501,16,518,33,530,53,534,2035,534,2056,530,2073,518,2084,501,2088,481,2088,53,2084,33,2073,16,2056,4,2035,0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202" type="#_x0000_t202" style="position:absolute;left:0;top:0;height:534;width:20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402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cipher</w:t>
                    </w:r>
                    <w:r>
                      <w:rPr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137"/>
          <w:sz w:val="20"/>
        </w:rPr>
        <w:t xml:space="preserve"> </w:t>
      </w:r>
      <w:r>
        <w:rPr>
          <w:spacing w:val="137"/>
          <w:position w:val="1"/>
          <w:sz w:val="20"/>
        </w:rPr>
        <w:pict>
          <v:group id="_x0000_s1034" o:spid="_x0000_s1034" o:spt="203" style="height:25.9pt;width:22.15pt;" coordsize="443,518">
            <o:lock v:ext="edit"/>
            <v:shape id="_x0000_s1035" o:spid="_x0000_s1035" style="position:absolute;left:0;top:0;height:518;width:443;" fillcolor="#AFBBDE" filled="t" stroked="f" coordsize="443,518" path="m221,0l221,104,0,104,0,414,221,414,221,518,443,259,221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pacing w:val="116"/>
          <w:position w:val="1"/>
          <w:sz w:val="20"/>
        </w:rPr>
        <w:t xml:space="preserve"> </w:t>
      </w:r>
      <w:r>
        <w:rPr>
          <w:spacing w:val="116"/>
          <w:sz w:val="20"/>
        </w:rPr>
        <w:pict>
          <v:group id="_x0000_s1036" o:spid="_x0000_s1036" o:spt="203" style="height:26.7pt;width:104.45pt;" coordsize="2089,534">
            <o:lock v:ext="edit"/>
            <v:shape id="_x0000_s1037" o:spid="_x0000_s1037" style="position:absolute;left:0;top:0;height:534;width:2089;" fillcolor="#4471C4" filled="t" stroked="f" coordsize="2089,534" path="m2035,0l53,0,33,4,16,16,4,33,0,53,0,481,4,501,16,518,33,530,53,534,2035,534,2056,530,2073,518,2084,501,2088,481,2088,53,2084,33,2073,16,2056,4,2035,0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0;top:0;height:534;width:20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438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plaint</w:t>
                    </w:r>
                    <w:r>
                      <w:rPr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5"/>
        </w:rPr>
      </w:pPr>
    </w:p>
    <w:p>
      <w:pPr>
        <w:pStyle w:val="7"/>
        <w:spacing w:before="91" w:line="360" w:lineRule="auto"/>
        <w:ind w:left="100" w:right="130" w:firstLine="720"/>
        <w:jc w:val="both"/>
      </w:pPr>
      <w:r>
        <w:t>The primary purpose of encryption is to protect the confidentiality of digital data stored on</w:t>
      </w:r>
      <w:r>
        <w:rPr>
          <w:spacing w:val="1"/>
        </w:rPr>
        <w:t xml:space="preserve"> </w:t>
      </w:r>
      <w:r>
        <w:t>computer systems or transmitted over the internet or any other computer network. In addition to</w:t>
      </w:r>
      <w:r>
        <w:rPr>
          <w:spacing w:val="1"/>
        </w:rPr>
        <w:t xml:space="preserve"> </w:t>
      </w:r>
      <w:r>
        <w:t>security, the adoption of encryption is often driven by the need to meet compliance regulations.</w:t>
      </w:r>
      <w:r>
        <w:rPr>
          <w:spacing w:val="1"/>
        </w:rPr>
        <w:t xml:space="preserve"> </w:t>
      </w:r>
      <w:r>
        <w:t>Decryption is the process after cipher text i.e., it shows the data hidden after encryption. The third</w:t>
      </w:r>
      <w:r>
        <w:rPr>
          <w:spacing w:val="1"/>
        </w:rPr>
        <w:t xml:space="preserve"> </w:t>
      </w:r>
      <w:r>
        <w:t>person or the party cannot hack or enter to see or get the data sent. The encryption and decryption are</w:t>
      </w:r>
      <w:r>
        <w:rPr>
          <w:spacing w:val="1"/>
        </w:rPr>
        <w:t xml:space="preserve"> </w:t>
      </w:r>
      <w:r>
        <w:t>purely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security-based system.</w:t>
      </w:r>
    </w:p>
    <w:p>
      <w:pPr>
        <w:pStyle w:val="7"/>
        <w:spacing w:before="198" w:line="360" w:lineRule="auto"/>
        <w:ind w:left="100" w:right="135" w:firstLine="990"/>
        <w:jc w:val="both"/>
      </w:pPr>
      <w:r>
        <w:t>The encryption and decryption methodology can be used to in many ways.</w:t>
      </w:r>
      <w:r>
        <w:rPr>
          <w:spacing w:val="1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system shows the working of the data encryption and decryption. This kind of security system helps in</w:t>
      </w:r>
      <w:r>
        <w:rPr>
          <w:spacing w:val="-52"/>
        </w:rPr>
        <w:t xml:space="preserve"> </w:t>
      </w:r>
      <w:r>
        <w:t>maintain the data safely by protecting it from third party. Process of encryption takes place at the</w:t>
      </w:r>
      <w:r>
        <w:rPr>
          <w:spacing w:val="1"/>
        </w:rPr>
        <w:t xml:space="preserve"> </w:t>
      </w:r>
      <w:r>
        <w:t>sender’s</w:t>
      </w:r>
      <w:r>
        <w:rPr>
          <w:spacing w:val="-2"/>
        </w:rPr>
        <w:t xml:space="preserve"> </w:t>
      </w:r>
      <w:r>
        <w:t>end.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 decryption</w:t>
      </w:r>
      <w:r>
        <w:rPr>
          <w:spacing w:val="-1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receiver’s</w:t>
      </w:r>
      <w:r>
        <w:rPr>
          <w:spacing w:val="-7"/>
        </w:rPr>
        <w:t xml:space="preserve"> </w:t>
      </w:r>
      <w:r>
        <w:t>end.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secret</w:t>
      </w:r>
      <w:r>
        <w:rPr>
          <w:spacing w:val="-8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in the process of Encryption. A secret key or private key is used in the process of Decryption. In</w:t>
      </w:r>
      <w:r>
        <w:rPr>
          <w:spacing w:val="1"/>
        </w:rPr>
        <w:t xml:space="preserve"> </w:t>
      </w:r>
      <w:r>
        <w:t>encryption the sender sends the data once it is encrypted. In decryption, the receiver decodes the data</w:t>
      </w:r>
      <w:r>
        <w:rPr>
          <w:spacing w:val="1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received.</w:t>
      </w:r>
    </w:p>
    <w:p>
      <w:pPr>
        <w:spacing w:after="0" w:line="360" w:lineRule="auto"/>
        <w:jc w:val="both"/>
        <w:sectPr>
          <w:pgSz w:w="11910" w:h="16840"/>
          <w:pgMar w:top="1580" w:right="1300" w:bottom="1320" w:left="1340" w:header="0" w:footer="1131" w:gutter="0"/>
          <w:cols w:space="720" w:num="1"/>
        </w:sectPr>
      </w:pPr>
    </w:p>
    <w:p>
      <w:pPr>
        <w:pStyle w:val="2"/>
        <w:spacing w:line="362" w:lineRule="auto"/>
        <w:ind w:right="2916" w:firstLine="810"/>
        <w:jc w:val="left"/>
      </w:pPr>
      <w:r>
        <w:t>CHAPTER 2</w:t>
      </w:r>
      <w:r>
        <w:rPr>
          <w:spacing w:val="1"/>
        </w:rPr>
        <w:t xml:space="preserve"> </w:t>
      </w:r>
      <w:r>
        <w:t>LITERATURESURVEY</w:t>
      </w:r>
    </w:p>
    <w:p>
      <w:pPr>
        <w:pStyle w:val="7"/>
        <w:spacing w:before="10"/>
        <w:rPr>
          <w:b/>
          <w:sz w:val="47"/>
        </w:rPr>
      </w:pPr>
    </w:p>
    <w:p>
      <w:pPr>
        <w:pStyle w:val="3"/>
        <w:numPr>
          <w:ilvl w:val="1"/>
          <w:numId w:val="4"/>
        </w:numPr>
        <w:tabs>
          <w:tab w:val="left" w:pos="660"/>
          <w:tab w:val="left" w:pos="661"/>
        </w:tabs>
        <w:spacing w:before="1" w:after="0" w:line="240" w:lineRule="auto"/>
        <w:ind w:left="661" w:right="0" w:hanging="561"/>
        <w:jc w:val="left"/>
      </w:pPr>
      <w:bookmarkStart w:id="3" w:name="_TOC_250005"/>
      <w:r>
        <w:t>RELATED</w:t>
      </w:r>
      <w:r>
        <w:rPr>
          <w:spacing w:val="-6"/>
        </w:rPr>
        <w:t xml:space="preserve"> </w:t>
      </w:r>
      <w:bookmarkEnd w:id="3"/>
      <w:r>
        <w:t>WORK</w:t>
      </w:r>
    </w:p>
    <w:p>
      <w:pPr>
        <w:pStyle w:val="7"/>
        <w:spacing w:before="159" w:line="360" w:lineRule="auto"/>
        <w:ind w:left="100" w:right="131"/>
        <w:jc w:val="both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earliest</w:t>
      </w:r>
      <w:r>
        <w:rPr>
          <w:spacing w:val="-10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Caesar</w:t>
      </w:r>
      <w:r>
        <w:rPr>
          <w:spacing w:val="-7"/>
        </w:rPr>
        <w:t xml:space="preserve"> </w:t>
      </w:r>
      <w:r>
        <w:t>Cipher,</w:t>
      </w:r>
      <w:r>
        <w:rPr>
          <w:spacing w:val="-8"/>
        </w:rPr>
        <w:t xml:space="preserve"> </w:t>
      </w:r>
      <w:r>
        <w:t>invented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Julius</w:t>
      </w:r>
      <w:r>
        <w:rPr>
          <w:spacing w:val="-9"/>
        </w:rPr>
        <w:t xml:space="preserve"> </w:t>
      </w:r>
      <w:r>
        <w:t>Caesar</w:t>
      </w:r>
      <w:r>
        <w:rPr>
          <w:spacing w:val="-12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two</w:t>
      </w:r>
      <w:r>
        <w:rPr>
          <w:spacing w:val="-53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communicate messages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allies.</w:t>
      </w:r>
      <w:r>
        <w:rPr>
          <w:spacing w:val="-2"/>
        </w:rPr>
        <w:t xml:space="preserve"> </w:t>
      </w:r>
      <w:r>
        <w:t>The Caesar</w:t>
      </w:r>
      <w:r>
        <w:rPr>
          <w:spacing w:val="-2"/>
        </w:rPr>
        <w:t xml:space="preserve"> </w:t>
      </w:r>
      <w:r>
        <w:t>Cipher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encryption, decryption, and code cracking, thanks to its simplicity. Encryption is the process by which</w:t>
      </w:r>
      <w:r>
        <w:rPr>
          <w:spacing w:val="-52"/>
        </w:rPr>
        <w:t xml:space="preserve"> </w:t>
      </w:r>
      <w:r>
        <w:t>a readable message is</w:t>
      </w:r>
      <w:r>
        <w:rPr>
          <w:spacing w:val="-8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unreadable form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it.</w:t>
      </w:r>
    </w:p>
    <w:p>
      <w:pPr>
        <w:pStyle w:val="7"/>
        <w:spacing w:before="197" w:line="360" w:lineRule="auto"/>
        <w:ind w:left="100" w:right="134" w:firstLine="720"/>
        <w:jc w:val="both"/>
      </w:pPr>
      <w:r>
        <w:t>Decryption is the process of converting an encrypted message back to its original (readable)</w:t>
      </w:r>
      <w:r>
        <w:rPr>
          <w:spacing w:val="1"/>
        </w:rPr>
        <w:t xml:space="preserve"> </w:t>
      </w:r>
      <w:r>
        <w:rPr>
          <w:spacing w:val="-1"/>
        </w:rPr>
        <w:t>format.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original</w:t>
      </w:r>
      <w:r>
        <w:rPr>
          <w:spacing w:val="-16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plaintext</w:t>
      </w:r>
      <w:r>
        <w:rPr>
          <w:spacing w:val="-17"/>
        </w:rPr>
        <w:t xml:space="preserve"> </w:t>
      </w:r>
      <w:r>
        <w:t>message.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encrypted</w:t>
      </w:r>
      <w:r>
        <w:rPr>
          <w:spacing w:val="-15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cipher</w:t>
      </w:r>
      <w:r>
        <w:rPr>
          <w:spacing w:val="-53"/>
        </w:rPr>
        <w:t xml:space="preserve"> </w:t>
      </w:r>
      <w:r>
        <w:t>text message. Digital encryption algorithms work by manipulating the digital content of a plaintext</w:t>
      </w:r>
      <w:r>
        <w:rPr>
          <w:spacing w:val="1"/>
        </w:rPr>
        <w:t xml:space="preserve"> </w:t>
      </w:r>
      <w:r>
        <w:t>message mathematically, using an encryption algorithm and a digital key to produce a cipher text</w:t>
      </w:r>
      <w:r>
        <w:rPr>
          <w:spacing w:val="1"/>
        </w:rPr>
        <w:t xml:space="preserve"> </w:t>
      </w:r>
      <w:r>
        <w:t>version of the message. The sender and recipient can communicate securely if the sender and recipient</w:t>
      </w:r>
      <w:r>
        <w:rPr>
          <w:spacing w:val="-5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 only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key.</w:t>
      </w:r>
      <w:r>
        <w:rPr>
          <w:spacing w:val="-1"/>
        </w:rPr>
        <w:t xml:space="preserve"> </w:t>
      </w:r>
      <w:r>
        <w:t>As,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exchange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rapidly</w:t>
      </w:r>
      <w:r>
        <w:rPr>
          <w:spacing w:val="-2"/>
        </w:rPr>
        <w:t xml:space="preserve"> </w:t>
      </w:r>
      <w:r>
        <w:t>increasing,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also equally important to protect the confidentiality of data from unauthorized access. The breaches in</w:t>
      </w:r>
      <w:r>
        <w:rPr>
          <w:spacing w:val="-5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privacy and reputation.</w:t>
      </w:r>
    </w:p>
    <w:p>
      <w:pPr>
        <w:pStyle w:val="3"/>
        <w:numPr>
          <w:ilvl w:val="1"/>
          <w:numId w:val="4"/>
        </w:numPr>
        <w:tabs>
          <w:tab w:val="left" w:pos="521"/>
        </w:tabs>
        <w:spacing w:before="209" w:after="0" w:line="240" w:lineRule="auto"/>
        <w:ind w:left="520" w:right="0" w:hanging="421"/>
        <w:jc w:val="left"/>
      </w:pPr>
      <w:bookmarkStart w:id="4" w:name="_TOC_250004"/>
      <w:r>
        <w:t>SYSTEM</w:t>
      </w:r>
      <w:r>
        <w:rPr>
          <w:spacing w:val="-3"/>
        </w:rPr>
        <w:t xml:space="preserve"> </w:t>
      </w:r>
      <w:bookmarkEnd w:id="4"/>
      <w:r>
        <w:t>STUDY</w:t>
      </w:r>
    </w:p>
    <w:p>
      <w:pPr>
        <w:pStyle w:val="7"/>
        <w:spacing w:before="10"/>
        <w:rPr>
          <w:b/>
          <w:sz w:val="30"/>
        </w:rPr>
      </w:pPr>
    </w:p>
    <w:p>
      <w:pPr>
        <w:pStyle w:val="7"/>
        <w:spacing w:line="360" w:lineRule="auto"/>
        <w:ind w:left="100" w:right="131"/>
        <w:jc w:val="both"/>
      </w:pP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exchanged</w:t>
      </w:r>
      <w:r>
        <w:rPr>
          <w:spacing w:val="-1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text,</w:t>
      </w:r>
      <w:r>
        <w:rPr>
          <w:spacing w:val="-10"/>
        </w:rPr>
        <w:t xml:space="preserve"> </w:t>
      </w:r>
      <w:r>
        <w:t>image,</w:t>
      </w:r>
      <w:r>
        <w:rPr>
          <w:spacing w:val="-10"/>
        </w:rPr>
        <w:t xml:space="preserve"> </w:t>
      </w:r>
      <w:r>
        <w:t>audio,</w:t>
      </w:r>
      <w:r>
        <w:rPr>
          <w:spacing w:val="-10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techniques are used to protect confidential image data from unauthorized access. Hence encryption of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done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confirm</w:t>
      </w:r>
      <w:r>
        <w:rPr>
          <w:spacing w:val="-11"/>
        </w:rPr>
        <w:t xml:space="preserve"> </w:t>
      </w:r>
      <w:r>
        <w:rPr>
          <w:spacing w:val="-1"/>
        </w:rPr>
        <w:t>security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open</w:t>
      </w:r>
      <w:r>
        <w:rPr>
          <w:spacing w:val="-10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multimedia</w:t>
      </w:r>
      <w:r>
        <w:rPr>
          <w:spacing w:val="-8"/>
        </w:rPr>
        <w:t xml:space="preserve"> </w:t>
      </w:r>
      <w:r>
        <w:t>applications</w:t>
      </w:r>
      <w:r>
        <w:rPr>
          <w:spacing w:val="-5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growing.</w:t>
      </w:r>
      <w:r>
        <w:rPr>
          <w:spacing w:val="-7"/>
        </w:rPr>
        <w:t xml:space="preserve"> </w:t>
      </w:r>
      <w:r>
        <w:t>Cryptography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an adversary. It deals with problems like encryption, authentication, and key distribution to name a</w:t>
      </w:r>
      <w:r>
        <w:rPr>
          <w:spacing w:val="1"/>
        </w:rPr>
        <w:t xml:space="preserve"> </w:t>
      </w:r>
      <w:r>
        <w:t>few. Plain text is encrypted using an encryption algorithm and an encryption key. This generates an</w:t>
      </w:r>
      <w:r>
        <w:rPr>
          <w:spacing w:val="1"/>
        </w:rPr>
        <w:t xml:space="preserve"> </w:t>
      </w:r>
      <w:r>
        <w:t>unreadable text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cipher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(encrypted</w:t>
      </w:r>
      <w:r>
        <w:rPr>
          <w:spacing w:val="-2"/>
        </w:rPr>
        <w:t xml:space="preserve"> </w:t>
      </w:r>
      <w:r>
        <w:t>data).</w:t>
      </w:r>
      <w:r>
        <w:rPr>
          <w:spacing w:val="-7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inverse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encryption;</w:t>
      </w:r>
      <w:r>
        <w:rPr>
          <w:spacing w:val="-52"/>
        </w:rPr>
        <w:t xml:space="preserve"> </w:t>
      </w:r>
      <w:r>
        <w:t>original form of data can only be viewed by decrypting encrypted data with the correct key. Text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converted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secret</w:t>
      </w:r>
      <w:r>
        <w:rPr>
          <w:spacing w:val="-17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hides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information’s</w:t>
      </w:r>
      <w:r>
        <w:rPr>
          <w:spacing w:val="-5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meaning.</w:t>
      </w:r>
      <w:r>
        <w:rPr>
          <w:spacing w:val="-7"/>
        </w:rPr>
        <w:t xml:space="preserve"> </w:t>
      </w:r>
      <w:r>
        <w:t>Cipher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cipher</w:t>
      </w:r>
      <w:r>
        <w:rPr>
          <w:spacing w:val="-10"/>
        </w:rPr>
        <w:t xml:space="preserve"> </w:t>
      </w:r>
      <w:r>
        <w:t>text.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unreadable</w:t>
      </w:r>
      <w:r>
        <w:rPr>
          <w:spacing w:val="-53"/>
        </w:rPr>
        <w:t xml:space="preserve">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encryption</w:t>
      </w:r>
      <w:r>
        <w:rPr>
          <w:spacing w:val="-10"/>
        </w:rPr>
        <w:t xml:space="preserve"> </w:t>
      </w:r>
      <w:r>
        <w:rPr>
          <w:spacing w:val="-1"/>
        </w:rPr>
        <w:t>algorithm.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“cipher”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sometimes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term</w:t>
      </w:r>
      <w:r>
        <w:rPr>
          <w:spacing w:val="-1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cipher</w:t>
      </w:r>
      <w:r>
        <w:rPr>
          <w:spacing w:val="-52"/>
        </w:rPr>
        <w:t xml:space="preserve"> </w:t>
      </w:r>
      <w:r>
        <w:t>text.</w:t>
      </w:r>
    </w:p>
    <w:p>
      <w:pPr>
        <w:spacing w:after="0" w:line="360" w:lineRule="auto"/>
        <w:jc w:val="both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2"/>
        <w:spacing w:line="362" w:lineRule="auto"/>
        <w:ind w:left="2261" w:right="2530" w:firstLine="1450"/>
        <w:jc w:val="left"/>
      </w:pPr>
      <w:r>
        <w:t>CHAPTER 3</w:t>
      </w:r>
      <w:r>
        <w:rPr>
          <w:spacing w:val="1"/>
        </w:rPr>
        <w:t xml:space="preserve"> </w:t>
      </w:r>
      <w:r>
        <w:t>PROECT</w:t>
      </w:r>
      <w:r>
        <w:rPr>
          <w:spacing w:val="-13"/>
        </w:rPr>
        <w:t xml:space="preserve"> </w:t>
      </w:r>
      <w:r>
        <w:t>IMPLEMENTATION</w:t>
      </w:r>
    </w:p>
    <w:p>
      <w:pPr>
        <w:pStyle w:val="7"/>
        <w:spacing w:before="10"/>
        <w:rPr>
          <w:b/>
          <w:sz w:val="47"/>
        </w:rPr>
      </w:pPr>
    </w:p>
    <w:p>
      <w:pPr>
        <w:pStyle w:val="3"/>
        <w:numPr>
          <w:ilvl w:val="1"/>
          <w:numId w:val="5"/>
        </w:numPr>
        <w:tabs>
          <w:tab w:val="left" w:pos="820"/>
          <w:tab w:val="left" w:pos="821"/>
        </w:tabs>
        <w:spacing w:before="1" w:after="0" w:line="240" w:lineRule="auto"/>
        <w:ind w:left="821" w:right="0" w:hanging="721"/>
        <w:jc w:val="left"/>
      </w:pPr>
      <w:bookmarkStart w:id="5" w:name="_TOC_250003"/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bookmarkEnd w:id="5"/>
      <w:r>
        <w:t>PROJECT</w:t>
      </w:r>
    </w:p>
    <w:p>
      <w:pPr>
        <w:pStyle w:val="7"/>
        <w:spacing w:before="2"/>
        <w:rPr>
          <w:b/>
          <w:sz w:val="24"/>
        </w:rPr>
      </w:pPr>
    </w:p>
    <w:p>
      <w:pPr>
        <w:pStyle w:val="7"/>
        <w:spacing w:before="1" w:line="360" w:lineRule="auto"/>
        <w:ind w:left="100" w:right="128"/>
        <w:jc w:val="both"/>
      </w:pP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encrypt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secure.</w:t>
      </w:r>
      <w:r>
        <w:rPr>
          <w:spacing w:val="-1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results Method of applying the proposed this algorithm works to protect data from theft and cannot be</w:t>
      </w:r>
      <w:r>
        <w:rPr>
          <w:spacing w:val="1"/>
        </w:rPr>
        <w:t xml:space="preserve"> </w:t>
      </w:r>
      <w:r>
        <w:t>decrypted in the text. It is handled very accurately to avoid any penetration to reach the original text. It</w:t>
      </w:r>
      <w:r>
        <w:rPr>
          <w:spacing w:val="-5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 system,</w:t>
      </w:r>
      <w:r>
        <w:rPr>
          <w:spacing w:val="-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a long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text</w:t>
      </w:r>
      <w:r>
        <w:rPr>
          <w:spacing w:val="-53"/>
        </w:rPr>
        <w:t xml:space="preserve"> </w:t>
      </w:r>
      <w:r>
        <w:t>when encryption to ensure the protection of data in full and security. Encrypted text contains a special</w:t>
      </w:r>
      <w:r>
        <w:rPr>
          <w:spacing w:val="1"/>
        </w:rPr>
        <w:t xml:space="preserve"> </w:t>
      </w:r>
      <w:r>
        <w:t>key,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stolen.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decrypted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specialist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licensed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creator</w:t>
      </w:r>
      <w:r>
        <w:rPr>
          <w:spacing w:val="-5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protect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excellent</w:t>
      </w:r>
      <w:r>
        <w:rPr>
          <w:spacing w:val="-17"/>
        </w:rPr>
        <w:t xml:space="preserve"> </w:t>
      </w:r>
      <w:r>
        <w:t>manner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final</w:t>
      </w:r>
      <w:r>
        <w:rPr>
          <w:spacing w:val="-17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spacing w:val="-1"/>
        </w:rPr>
        <w:t>designated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encryption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decryption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below.</w:t>
      </w:r>
      <w:r>
        <w:rPr>
          <w:spacing w:val="-1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field,</w:t>
      </w:r>
      <w:r>
        <w:rPr>
          <w:spacing w:val="-15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entered</w:t>
      </w:r>
      <w:r>
        <w:rPr>
          <w:spacing w:val="-10"/>
        </w:rPr>
        <w:t xml:space="preserve"> </w:t>
      </w:r>
      <w:r>
        <w:t>hence;</w:t>
      </w:r>
      <w:r>
        <w:rPr>
          <w:spacing w:val="-53"/>
        </w:rPr>
        <w:t xml:space="preserve"> </w:t>
      </w:r>
      <w:r>
        <w:t>the general code of the first key and the special code of the second key were specified through this</w:t>
      </w:r>
      <w:r>
        <w:rPr>
          <w:spacing w:val="1"/>
        </w:rPr>
        <w:t xml:space="preserve"> </w:t>
      </w:r>
      <w:r>
        <w:t>process, the</w:t>
      </w:r>
      <w:r>
        <w:rPr>
          <w:spacing w:val="-3"/>
        </w:rPr>
        <w:t xml:space="preserve"> </w:t>
      </w:r>
      <w:r>
        <w:t>encoded text</w:t>
      </w:r>
      <w:r>
        <w:rPr>
          <w:spacing w:val="-2"/>
        </w:rPr>
        <w:t xml:space="preserve"> </w:t>
      </w:r>
      <w:r>
        <w:t>shown.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6"/>
        </w:rPr>
      </w:pPr>
      <w:r>
        <w:pict>
          <v:group id="_x0000_s1039" o:spid="_x0000_s1039" o:spt="203" style="position:absolute;left:0pt;margin-left:108.4pt;margin-top:11.15pt;height:104.05pt;width:353.8pt;mso-position-horizontal-relative:page;mso-wrap-distance-bottom:0pt;mso-wrap-distance-top:0pt;z-index:-251649024;mso-width-relative:page;mso-height-relative:page;" coordorigin="2168,224" coordsize="7076,2081">
            <o:lock v:ext="edit"/>
            <v:shape id="_x0000_s1040" o:spid="_x0000_s1040" style="position:absolute;left:2168;top:223;height:540;width:4617;" fillcolor="#4471C4" filled="t" stroked="f" coordorigin="2168,224" coordsize="4617,540" path="m4325,278l4321,257,4309,240,4292,228,4271,224,2222,224,2201,228,2184,240,2172,257,2168,278,2168,709,2172,730,2184,747,2201,759,2222,763,4271,763,4292,759,4309,747,4321,730,4325,709,4325,278xm6784,278l6780,257,6768,240,6751,228,6730,224,4681,224,4660,228,4643,240,4631,257,4627,278,4627,709,4631,730,4643,747,4660,759,4681,763,6730,763,6751,759,6768,747,6780,730,6784,709,6784,278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75" type="#_x0000_t75" style="position:absolute;left:4319;top:459;height:120;width:33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style="position:absolute;left:7086;top:223;height:540;width:2158;" fillcolor="#4471C4" filled="t" stroked="f" coordorigin="7086,224" coordsize="2158,540" path="m9189,224l7140,224,7119,228,7102,240,7090,257,7086,278,7086,709,7090,730,7102,747,7119,759,7140,763,9189,763,9210,759,9228,747,9239,730,9243,709,9243,278,9239,257,9228,240,9210,228,9189,224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6824;top:474;height:120;width:33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4" o:spid="_x0000_s1044" style="position:absolute;left:8460;top:765;height:1539;width:120;" fillcolor="#000000" filled="t" stroked="f" coordorigin="8460,765" coordsize="120,1539" path="m8513,2184l8460,2184,8520,2304,8570,2204,8513,2204,8513,2184xm8527,765l8513,765,8513,2204,8528,2204,8527,765xm8580,2184l8528,2184,8528,2204,8570,2204,8580,2184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2495;top:257;height:443;width:15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43" w:lineRule="exact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plain</w:t>
                    </w:r>
                    <w:r>
                      <w:rPr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color w:val="FFFFFF"/>
                        <w:sz w:val="40"/>
                      </w:rPr>
                      <w:t>text</w:t>
                    </w:r>
                  </w:p>
                </w:txbxContent>
              </v:textbox>
            </v:shape>
            <v:shape id="_x0000_s1046" o:spid="_x0000_s1046" o:spt="202" type="#_x0000_t202" style="position:absolute;left:4825;top:257;height:443;width:17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43" w:lineRule="exact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Encryption</w:t>
                    </w:r>
                  </w:p>
                </w:txbxContent>
              </v:textbox>
            </v:shape>
            <v:shape id="_x0000_s1047" o:spid="_x0000_s1047" o:spt="202" type="#_x0000_t202" style="position:absolute;left:7270;top:257;height:443;width:18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43" w:lineRule="exact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Cipher</w:t>
                    </w:r>
                    <w:r>
                      <w:rPr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color w:val="FFFFFF"/>
                        <w:sz w:val="40"/>
                      </w:rPr>
                      <w:t>text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8"/>
        <w:rPr>
          <w:sz w:val="4"/>
        </w:rPr>
      </w:pPr>
    </w:p>
    <w:p>
      <w:pPr>
        <w:pStyle w:val="7"/>
        <w:ind w:left="2939"/>
        <w:rPr>
          <w:sz w:val="20"/>
        </w:rPr>
      </w:pPr>
      <w:r>
        <w:rPr>
          <w:sz w:val="20"/>
        </w:rPr>
        <w:pict>
          <v:group id="_x0000_s1048" o:spid="_x0000_s1048" o:spt="203" style="height:28.45pt;width:243.55pt;" coordsize="4871,569">
            <o:lock v:ext="edit"/>
            <v:shape id="_x0000_s1049" o:spid="_x0000_s1049" style="position:absolute;left:0;top:0;height:569;width:4871;" fillcolor="#4471C4" filled="t" stroked="f" coordsize="4871,569" path="m2276,57l2272,35,2259,17,2241,4,2219,0,57,0,35,4,17,17,4,35,0,57,0,512,4,534,17,552,35,565,57,569,2219,569,2241,565,2259,552,2272,534,2276,512,2276,57xm4871,57l4866,35,4854,17,4836,4,4814,0,2652,0,2630,4,2611,17,2599,35,2595,57,2595,512,2599,534,2611,552,2630,565,2652,569,4814,569,4836,565,4854,552,4866,534,4871,512,4871,57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2276;top:275;height:120;width:27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1" o:spid="_x0000_s1051" o:spt="202" type="#_x0000_t202" style="position:absolute;left:295;top:40;height:466;width:17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66" w:lineRule="exact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plaint</w:t>
                    </w:r>
                    <w:r>
                      <w:rPr>
                        <w:color w:val="FFFFFF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text</w:t>
                    </w:r>
                  </w:p>
                </w:txbxContent>
              </v:textbox>
            </v:shape>
            <v:shape id="_x0000_s1052" o:spid="_x0000_s1052" o:spt="202" type="#_x0000_t202" style="position:absolute;left:2796;top:40;height:466;width:18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66" w:lineRule="exact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Decryption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sz w:val="24"/>
        </w:rPr>
      </w:pPr>
    </w:p>
    <w:p>
      <w:pPr>
        <w:pStyle w:val="7"/>
        <w:spacing w:before="189"/>
        <w:ind w:left="2173" w:right="2245"/>
        <w:jc w:val="center"/>
      </w:pPr>
      <w:r>
        <w:rPr>
          <w:b/>
          <w:w w:val="105"/>
        </w:rPr>
        <w:t>Fig.1</w:t>
      </w:r>
      <w:r>
        <w:rPr>
          <w:w w:val="105"/>
        </w:rPr>
        <w:t>.Block</w:t>
      </w:r>
      <w:r>
        <w:rPr>
          <w:spacing w:val="28"/>
          <w:w w:val="105"/>
        </w:rPr>
        <w:t xml:space="preserve"> </w:t>
      </w:r>
      <w:r>
        <w:rPr>
          <w:w w:val="105"/>
        </w:rPr>
        <w:t>diagram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encryption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decryption</w:t>
      </w:r>
    </w:p>
    <w:p>
      <w:pPr>
        <w:pStyle w:val="7"/>
        <w:rPr>
          <w:sz w:val="24"/>
        </w:rPr>
      </w:pPr>
    </w:p>
    <w:p>
      <w:pPr>
        <w:pStyle w:val="7"/>
        <w:spacing w:before="2"/>
        <w:rPr>
          <w:sz w:val="20"/>
        </w:rPr>
      </w:pPr>
    </w:p>
    <w:p>
      <w:pPr>
        <w:pStyle w:val="7"/>
        <w:spacing w:line="360" w:lineRule="auto"/>
        <w:ind w:left="100" w:right="258"/>
        <w:jc w:val="both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above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block</w:t>
      </w:r>
      <w:r>
        <w:rPr>
          <w:spacing w:val="13"/>
          <w:w w:val="105"/>
        </w:rPr>
        <w:t xml:space="preserve"> </w:t>
      </w:r>
      <w:r>
        <w:rPr>
          <w:w w:val="105"/>
        </w:rPr>
        <w:t>diagram</w:t>
      </w:r>
      <w:r>
        <w:rPr>
          <w:spacing w:val="14"/>
          <w:w w:val="105"/>
        </w:rPr>
        <w:t xml:space="preserve"> </w:t>
      </w:r>
      <w:r>
        <w:rPr>
          <w:w w:val="105"/>
        </w:rPr>
        <w:t>showing</w:t>
      </w:r>
      <w:r>
        <w:rPr>
          <w:spacing w:val="12"/>
          <w:w w:val="105"/>
        </w:rPr>
        <w:t xml:space="preserve"> </w:t>
      </w:r>
      <w:r>
        <w:rPr>
          <w:w w:val="105"/>
        </w:rPr>
        <w:t>encryption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decryption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text.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kind</w:t>
      </w:r>
      <w:r>
        <w:rPr>
          <w:spacing w:val="1"/>
          <w:w w:val="105"/>
        </w:rPr>
        <w:t xml:space="preserve"> </w:t>
      </w:r>
      <w:r>
        <w:rPr>
          <w:w w:val="105"/>
        </w:rPr>
        <w:t>of security system this methodology mostly used in social medias and in other aspects. The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works best in</w:t>
      </w:r>
      <w:r>
        <w:rPr>
          <w:spacing w:val="1"/>
          <w:w w:val="105"/>
        </w:rPr>
        <w:t xml:space="preserve"> </w:t>
      </w:r>
      <w:r>
        <w:rPr>
          <w:w w:val="105"/>
        </w:rPr>
        <w:t>protecting the</w:t>
      </w:r>
      <w:r>
        <w:rPr>
          <w:spacing w:val="1"/>
          <w:w w:val="105"/>
        </w:rPr>
        <w:t xml:space="preserve"> </w:t>
      </w:r>
      <w:r>
        <w:rPr>
          <w:w w:val="105"/>
        </w:rPr>
        <w:t>text</w:t>
      </w:r>
      <w:r>
        <w:rPr>
          <w:spacing w:val="1"/>
          <w:w w:val="105"/>
        </w:rPr>
        <w:t xml:space="preserve"> </w:t>
      </w:r>
      <w:r>
        <w:rPr>
          <w:w w:val="105"/>
        </w:rPr>
        <w:t>form the third party and</w:t>
      </w:r>
      <w:r>
        <w:rPr>
          <w:spacing w:val="1"/>
          <w:w w:val="105"/>
        </w:rPr>
        <w:t xml:space="preserve"> </w:t>
      </w:r>
      <w:r>
        <w:rPr>
          <w:w w:val="105"/>
        </w:rPr>
        <w:t>helps to transfer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between sender and receiver</w:t>
      </w:r>
      <w:r>
        <w:rPr>
          <w:spacing w:val="1"/>
          <w:w w:val="105"/>
        </w:rPr>
        <w:t xml:space="preserve"> </w:t>
      </w:r>
      <w:r>
        <w:rPr>
          <w:w w:val="105"/>
        </w:rPr>
        <w:t>without any disturbances. The characters for the</w:t>
      </w:r>
      <w:r>
        <w:rPr>
          <w:spacing w:val="1"/>
          <w:w w:val="105"/>
        </w:rPr>
        <w:t xml:space="preserve"> </w:t>
      </w:r>
      <w:r>
        <w:rPr>
          <w:w w:val="105"/>
        </w:rPr>
        <w:t>alphabets and</w:t>
      </w:r>
      <w:r>
        <w:rPr>
          <w:spacing w:val="1"/>
          <w:w w:val="105"/>
        </w:rPr>
        <w:t xml:space="preserve"> </w:t>
      </w:r>
      <w:r>
        <w:rPr>
          <w:w w:val="105"/>
        </w:rPr>
        <w:t>numbers are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 in code itself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whenever</w:t>
      </w:r>
      <w:r>
        <w:rPr>
          <w:spacing w:val="1"/>
          <w:w w:val="105"/>
        </w:rPr>
        <w:t xml:space="preserve"> </w:t>
      </w:r>
      <w:r>
        <w:rPr>
          <w:w w:val="105"/>
        </w:rPr>
        <w:t>the  encrypt message  is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converted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cipher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gives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original</w:t>
      </w:r>
      <w:r>
        <w:rPr>
          <w:spacing w:val="19"/>
          <w:w w:val="105"/>
        </w:rPr>
        <w:t xml:space="preserve"> </w:t>
      </w:r>
      <w:r>
        <w:rPr>
          <w:w w:val="105"/>
        </w:rPr>
        <w:t>text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receiver</w:t>
      </w:r>
      <w:r>
        <w:rPr>
          <w:spacing w:val="25"/>
          <w:w w:val="105"/>
        </w:rPr>
        <w:t xml:space="preserve"> </w:t>
      </w:r>
      <w:r>
        <w:rPr>
          <w:w w:val="105"/>
        </w:rPr>
        <w:t>after</w:t>
      </w:r>
      <w:r>
        <w:rPr>
          <w:spacing w:val="22"/>
          <w:w w:val="105"/>
        </w:rPr>
        <w:t xml:space="preserve"> </w:t>
      </w:r>
      <w:r>
        <w:rPr>
          <w:w w:val="105"/>
        </w:rPr>
        <w:t>decryption.</w:t>
      </w:r>
    </w:p>
    <w:p>
      <w:pPr>
        <w:spacing w:after="0" w:line="360" w:lineRule="auto"/>
        <w:jc w:val="both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17"/>
        <w:numPr>
          <w:ilvl w:val="1"/>
          <w:numId w:val="5"/>
        </w:numPr>
        <w:tabs>
          <w:tab w:val="left" w:pos="820"/>
          <w:tab w:val="left" w:pos="821"/>
        </w:tabs>
        <w:spacing w:before="68" w:after="0" w:line="240" w:lineRule="auto"/>
        <w:ind w:left="821" w:right="0" w:hanging="721"/>
        <w:jc w:val="left"/>
        <w:rPr>
          <w:b/>
          <w:sz w:val="26"/>
        </w:rPr>
      </w:pPr>
      <w:r>
        <w:pict>
          <v:shape id="_x0000_s1053" o:spid="_x0000_s1053" style="position:absolute;left:0pt;margin-left:289.3pt;margin-top:79.55pt;height:26.6pt;width:7.9pt;mso-position-horizontal-relative:page;z-index:251661312;mso-width-relative:page;mso-height-relative:page;" fillcolor="#000000" filled="t" stroked="f" coordorigin="5787,1591" coordsize="158,532" path="m5795,1980l5791,1982,5788,1984,5787,1988,5789,1992,5865,2123,5874,2108,5858,2108,5858,2080,5801,1984,5800,1981,5795,1980xm5858,2081l5858,2108,5873,2108,5873,2105,5859,2104,5865,2093,5858,2081xm5935,1980l5931,1981,5929,1985,5873,2080,5873,2108,5874,2108,5942,1992,5944,1989,5943,1984,5939,1982,5935,1980xm5865,2093l5859,2104,5872,2105,5865,2093xm5873,2080l5865,2093,5872,2105,5873,2105,5873,2080xm5873,1591l5859,1591,5858,2081,5865,2093,5873,2080,5873,159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4" o:spid="_x0000_s1054" style="position:absolute;left:0pt;margin-left:289.4pt;margin-top:134pt;height:25.45pt;width:7.9pt;mso-position-horizontal-relative:page;z-index:251662336;mso-width-relative:page;mso-height-relative:page;" fillcolor="#000000" filled="t" stroked="f" coordorigin="5788,2681" coordsize="158,509" path="m5797,3047l5793,3049,5789,3051,5788,3056,5790,3059,5867,3190,5876,3175,5859,3175,5859,3147,5803,3051,5801,3048,5797,3047xm5859,3147l5859,3175,5874,3175,5874,3171,5860,3171,5867,3160,5859,3147xm5937,3046l5932,3048,5930,3051,5874,3147,5874,3175,5876,3175,5943,3059,5945,3055,5944,3051,5941,3049,5937,3046xm5867,3160l5860,3171,5873,3171,5867,3160xm5874,3147l5867,3160,5873,3171,5874,3171,5874,3147xm5873,2681l5858,2681,5859,3147,5867,3160,5874,3147,5873,26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5" o:spid="_x0000_s1055" style="position:absolute;left:0pt;margin-left:289.25pt;margin-top:194.4pt;height:29.25pt;width:7.9pt;mso-position-horizontal-relative:page;z-index:251662336;mso-width-relative:page;mso-height-relative:page;" fillcolor="#000000" filled="t" stroked="f" coordorigin="5785,3889" coordsize="158,585" path="m5794,4331l5790,4333,5787,4335,5785,4339,5788,4343,5864,4474,5873,4459,5856,4459,5856,4431,5800,4335,5798,4332,5794,4331xm5856,4431l5856,4459,5871,4459,5871,4455,5858,4455,5864,4444,5856,4431xm5934,4331l5930,4332,5928,4335,5872,4431,5871,4459,5873,4459,5940,4343,5943,4339,5941,4335,5938,4333,5934,4331xm5864,4444l5858,4455,5870,4455,5864,4444xm5871,4432l5864,4444,5870,4455,5871,4455,5871,4432xm5858,4173l5856,4173,5857,4432,5864,4444,5871,4432,5871,4188,5864,4188,5871,4181,5858,4181,5858,4173xm5871,4181l5864,4188,5871,4188,5871,4181xm5873,4173l5866,4173,5858,4181,5871,4181,5871,4188,5873,4188,5873,4173xm5873,3889l5858,3889,5858,4181,5866,4173,5873,4173,5873,3889xe">
            <v:path arrowok="t"/>
            <v:fill on="t" focussize="0,0"/>
            <v:stroke on="f"/>
            <v:imagedata o:title=""/>
            <o:lock v:ext="edit"/>
          </v:shape>
        </w:pict>
      </w:r>
      <w:bookmarkStart w:id="6" w:name="_TOC_250002"/>
      <w:r>
        <w:rPr>
          <w:b/>
          <w:sz w:val="26"/>
        </w:rPr>
        <w:t>FLOW</w:t>
      </w:r>
      <w:r>
        <w:rPr>
          <w:b/>
          <w:spacing w:val="1"/>
          <w:sz w:val="26"/>
        </w:rPr>
        <w:t xml:space="preserve"> </w:t>
      </w:r>
      <w:bookmarkEnd w:id="6"/>
      <w:r>
        <w:rPr>
          <w:b/>
          <w:sz w:val="26"/>
        </w:rPr>
        <w:t>CHART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18"/>
        </w:rPr>
      </w:pPr>
      <w:r>
        <w:pict>
          <v:shape id="_x0000_s1056" o:spid="_x0000_s1056" o:spt="202" type="#_x0000_t202" style="position:absolute;left:0pt;margin-left:248.1pt;margin-top:13pt;height:25.15pt;width:91.65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1"/>
                    <w:ind w:left="676" w:right="67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Start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8"/>
        </w:rPr>
      </w:pPr>
      <w:r>
        <w:pict>
          <v:shape id="_x0000_s1057" o:spid="_x0000_s1057" o:spt="202" type="#_x0000_t202" style="position:absolute;left:0pt;margin-left:227.35pt;margin-top:13.25pt;height:27.9pt;width:141.95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1"/>
                    <w:ind w:left="14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Enter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encrypt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message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6"/>
        </w:rPr>
      </w:pPr>
      <w:r>
        <w:pict>
          <v:shape id="_x0000_s1058" o:spid="_x0000_s1058" o:spt="202" type="#_x0000_t202" style="position:absolute;left:0pt;margin-left:211.3pt;margin-top:12.1pt;height:34.95pt;width:175.65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5" w:line="271" w:lineRule="auto"/>
                    <w:ind w:left="143" w:right="2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plain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text is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converted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byte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form.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23"/>
        </w:rPr>
      </w:pPr>
      <w:r>
        <w:pict>
          <v:shape id="_x0000_s1059" o:spid="_x0000_s1059" o:spt="202" type="#_x0000_t202" style="position:absolute;left:0pt;margin-left:257.85pt;margin-top:15.9pt;height:26.75pt;width:72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6"/>
                    <w:ind w:left="25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Cipher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Text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1"/>
        </w:rPr>
      </w:pPr>
      <w:r>
        <w:pict>
          <v:shape id="_x0000_s1060" o:spid="_x0000_s1060" o:spt="202" type="#_x0000_t202" style="position:absolute;left:0pt;margin-left:211.3pt;margin-top:9.15pt;height:36.55pt;width:169.05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6" w:line="273" w:lineRule="auto"/>
                    <w:ind w:left="143" w:right="4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 cipher text is converted to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plain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text.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29"/>
        </w:rPr>
      </w:pPr>
      <w:r>
        <w:pict>
          <v:shape id="_x0000_s1061" o:spid="_x0000_s1061" o:spt="202" type="#_x0000_t202" style="position:absolute;left:0pt;margin-left:221.9pt;margin-top:19.1pt;height:27.85pt;width:151.1pt;mso-position-horizontal-relative:page;mso-wrap-distance-bottom:0pt;mso-wrap-distance-top:0pt;z-index:-251644928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5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Decrypted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message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shown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9"/>
        </w:rPr>
      </w:pPr>
      <w:r>
        <w:pict>
          <v:shape id="_x0000_s1062" o:spid="_x0000_s1062" o:spt="202" type="#_x0000_t202" style="position:absolute;left:0pt;margin-left:257.85pt;margin-top:19.3pt;height:25.65pt;width:72pt;mso-position-horizontal-relative:page;mso-wrap-distance-bottom:0pt;mso-wrap-distance-top:0pt;z-index:-251644928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6"/>
                    <w:ind w:left="458" w:right="534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stop</w:t>
                  </w:r>
                </w:p>
              </w:txbxContent>
            </v:textbox>
            <w10:wrap type="topAndBottom"/>
          </v:shape>
        </w:pict>
      </w:r>
    </w:p>
    <w:p>
      <w:pPr>
        <w:spacing w:before="164"/>
        <w:ind w:left="2173" w:right="2218" w:firstLine="0"/>
        <w:jc w:val="center"/>
        <w:rPr>
          <w:sz w:val="24"/>
        </w:rPr>
      </w:pPr>
      <w:r>
        <w:rPr>
          <w:b/>
          <w:sz w:val="24"/>
        </w:rPr>
        <w:t>Fig.2.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decryption</w:t>
      </w:r>
    </w:p>
    <w:p>
      <w:pPr>
        <w:pStyle w:val="7"/>
        <w:spacing w:before="6"/>
      </w:pPr>
    </w:p>
    <w:p>
      <w:pPr>
        <w:pStyle w:val="4"/>
        <w:ind w:left="100" w:firstLine="0"/>
      </w:pPr>
      <w:r>
        <w:pict>
          <v:shape id="_x0000_s1063" o:spid="_x0000_s1063" style="position:absolute;left:0pt;margin-left:290.3pt;margin-top:-226pt;height:34.1pt;width:7.9pt;mso-position-horizontal-relative:page;z-index:251663360;mso-width-relative:page;mso-height-relative:page;" fillcolor="#000000" filled="t" stroked="f" coordorigin="5806,-4521" coordsize="158,682" path="m5815,-3983l5811,-3981,5808,-3979,5806,-3974,5809,-3971,5885,-3840,5894,-3855,5877,-3855,5877,-3882,5821,-3978,5819,-3982,5815,-3983xm5877,-3882l5877,-3855,5892,-3855,5892,-3858,5879,-3858,5885,-3869,5877,-3882xm5955,-3983l5951,-3982,5949,-3978,5893,-3882,5892,-3855,5894,-3855,5961,-3971,5964,-3974,5962,-3979,5959,-3981,5955,-3983xm5885,-3869l5879,-3858,5891,-3858,5885,-3869xm5892,-3882l5885,-3869,5891,-3858,5892,-3858,5892,-3882xm5892,-4521l5877,-4521,5878,-3882,5885,-3869,5892,-3882,5892,-45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290.4pt;margin-top:-155.45pt;height:32.55pt;width:7.9pt;mso-position-horizontal-relative:page;z-index:251663360;mso-width-relative:page;mso-height-relative:page;" fillcolor="#000000" filled="t" stroked="f" coordorigin="5808,-3109" coordsize="158,651" path="m5817,-2603l5813,-2601,5810,-2599,5808,-2594,5810,-2591,5886,-2459,5895,-2474,5879,-2474,5879,-2502,5823,-2598,5821,-2602,5817,-2603xm5879,-2502l5879,-2474,5894,-2474,5894,-2478,5880,-2478,5886,-2489,5879,-2502xm5957,-2602l5952,-2601,5950,-2598,5894,-2502,5894,-2474,5895,-2474,5963,-2590,5965,-2593,5964,-2598,5957,-2602xm5886,-2489l5880,-2478,5893,-2478,5886,-2489xm5894,-2502l5886,-2489,5893,-2478,5894,-2478,5894,-2502xm5883,-3109l5879,-2502,5886,-2489,5894,-2502,5898,-3109,5883,-310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5" o:spid="_x0000_s1065" style="position:absolute;left:0pt;margin-left:290pt;margin-top:-95.1pt;height:32.65pt;width:7.85pt;mso-position-horizontal-relative:page;z-index:251664384;mso-width-relative:page;mso-height-relative:page;" fillcolor="#000000" filled="t" stroked="f" coordorigin="5800,-1903" coordsize="157,653" path="m5808,-1392l5805,-1390,5801,-1388,5800,-1383,5802,-1379,5882,-1250,5890,-1265,5874,-1265,5873,-1293,5815,-1388,5813,-1391,5808,-1392xm5873,-1293l5874,-1265,5889,-1265,5889,-1269,5875,-1269,5881,-1280,5873,-1293xm5948,-1396l5944,-1394,5940,-1387,5888,-1293,5889,-1265,5874,-1265,5890,-1265,5955,-1383,5957,-1387,5956,-1392,5952,-1394,5948,-1396xm5881,-1280l5875,-1269,5888,-1269,5881,-1280xm5888,-1293l5881,-1280,5888,-1269,5875,-1269,5889,-1269,5888,-1293xm5872,-1903l5858,-1902,5873,-1293,5881,-1280,5888,-1293,5872,-1903xe">
            <v:path arrowok="t"/>
            <v:fill on="t" focussize="0,0"/>
            <v:stroke on="f"/>
            <v:imagedata o:title=""/>
            <o:lock v:ext="edit"/>
          </v:shape>
        </w:pic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chart:</w:t>
      </w:r>
    </w:p>
    <w:p>
      <w:pPr>
        <w:pStyle w:val="7"/>
        <w:spacing w:before="178" w:line="360" w:lineRule="auto"/>
        <w:ind w:left="100" w:right="130"/>
        <w:jc w:val="both"/>
      </w:pPr>
      <w:r>
        <w:t>The encryption and decryption are a kind of security system. As mentioned before encryption converts</w:t>
      </w:r>
      <w:r>
        <w:rPr>
          <w:spacing w:val="-52"/>
        </w:rPr>
        <w:t xml:space="preserve"> </w:t>
      </w:r>
      <w:r>
        <w:t>the plain text to cipher text and decryption converts the cipher text to plain text. The algorithm works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plain</w:t>
      </w:r>
      <w:r>
        <w:rPr>
          <w:spacing w:val="-8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is nothing but cipher text. All the alphabets and numbers in the plain text are converted to byte forms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encryption.</w:t>
      </w:r>
      <w:r>
        <w:rPr>
          <w:spacing w:val="-7"/>
        </w:rPr>
        <w:t xml:space="preserve"> </w:t>
      </w:r>
      <w:r>
        <w:t>Till</w:t>
      </w:r>
      <w:r>
        <w:rPr>
          <w:spacing w:val="-8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encrypted</w:t>
      </w:r>
      <w:r>
        <w:rPr>
          <w:spacing w:val="-7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shown.</w:t>
      </w:r>
      <w:r>
        <w:rPr>
          <w:spacing w:val="-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cipher</w:t>
      </w:r>
      <w:r>
        <w:rPr>
          <w:spacing w:val="-5"/>
        </w:rPr>
        <w:t xml:space="preserve"> </w:t>
      </w:r>
      <w:r>
        <w:t>text</w:t>
      </w:r>
      <w:r>
        <w:rPr>
          <w:spacing w:val="-5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decryption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but</w:t>
      </w:r>
      <w:r>
        <w:rPr>
          <w:spacing w:val="-53"/>
        </w:rPr>
        <w:t xml:space="preserve"> </w:t>
      </w:r>
      <w:r>
        <w:t>the original text which we given. So, decryption is nothing but the reverse process of encryption.</w:t>
      </w:r>
      <w:r>
        <w:rPr>
          <w:spacing w:val="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bust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images.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 image processing</w:t>
      </w:r>
      <w:r>
        <w:rPr>
          <w:spacing w:val="-5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complexity but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working algorithm</w:t>
      </w:r>
      <w:r>
        <w:rPr>
          <w:spacing w:val="-3"/>
        </w:rPr>
        <w:t xml:space="preserve"> </w:t>
      </w:r>
      <w:r>
        <w:t>is same</w:t>
      </w:r>
      <w:r>
        <w:rPr>
          <w:spacing w:val="2"/>
        </w:rPr>
        <w:t xml:space="preserve"> </w:t>
      </w:r>
      <w:r>
        <w:t>for both text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images.</w:t>
      </w:r>
    </w:p>
    <w:p>
      <w:pPr>
        <w:spacing w:after="0" w:line="360" w:lineRule="auto"/>
        <w:jc w:val="both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2"/>
        <w:spacing w:before="59" w:line="463" w:lineRule="auto"/>
        <w:ind w:left="3087" w:right="3105" w:firstLine="625"/>
        <w:jc w:val="left"/>
      </w:pPr>
      <w:r>
        <w:t>CHAPTER 4</w:t>
      </w:r>
      <w:r>
        <w:rPr>
          <w:spacing w:val="1"/>
        </w:rPr>
        <w:t xml:space="preserve"> </w:t>
      </w:r>
      <w:r>
        <w:t>IMPLEMENTATION</w:t>
      </w:r>
    </w:p>
    <w:p>
      <w:pPr>
        <w:pStyle w:val="3"/>
        <w:numPr>
          <w:ilvl w:val="1"/>
          <w:numId w:val="6"/>
        </w:numPr>
        <w:tabs>
          <w:tab w:val="left" w:pos="521"/>
        </w:tabs>
        <w:spacing w:before="0" w:after="0" w:line="297" w:lineRule="exact"/>
        <w:ind w:left="521" w:right="0" w:hanging="421"/>
        <w:jc w:val="left"/>
      </w:pPr>
      <w:bookmarkStart w:id="7" w:name="_TOC_250001"/>
      <w:bookmarkEnd w:id="7"/>
      <w:r>
        <w:t>MODULES</w:t>
      </w:r>
    </w:p>
    <w:p>
      <w:pPr>
        <w:pStyle w:val="7"/>
        <w:spacing w:before="9"/>
        <w:rPr>
          <w:b/>
          <w:sz w:val="23"/>
        </w:rPr>
      </w:pPr>
    </w:p>
    <w:p>
      <w:pPr>
        <w:pStyle w:val="7"/>
        <w:spacing w:line="360" w:lineRule="auto"/>
        <w:ind w:left="100" w:right="141" w:firstLine="490"/>
        <w:jc w:val="both"/>
      </w:pPr>
      <w:r>
        <w:t>The implementation of code is done in eclipse a java developer software. This software mostly</w:t>
      </w:r>
      <w:r>
        <w:rPr>
          <w:spacing w:val="1"/>
        </w:rPr>
        <w:t xml:space="preserve"> </w:t>
      </w:r>
      <w:r>
        <w:t>used to the basic applications and helps the developer to give the desired output. The following is the</w:t>
      </w:r>
      <w:r>
        <w:rPr>
          <w:spacing w:val="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</w:p>
    <w:p>
      <w:pPr>
        <w:pStyle w:val="7"/>
        <w:spacing w:before="162" w:line="391" w:lineRule="auto"/>
        <w:ind w:left="100" w:right="5802"/>
      </w:pPr>
      <w:r>
        <w:t>import java.awt.event.ActionEvent;</w:t>
      </w:r>
      <w:r>
        <w:rPr>
          <w:spacing w:val="1"/>
        </w:rPr>
        <w:t xml:space="preserve"> </w:t>
      </w:r>
      <w:r>
        <w:t>import java.awt.event.ActionListener;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javax.swing.JButton;</w:t>
      </w:r>
    </w:p>
    <w:p>
      <w:pPr>
        <w:pStyle w:val="7"/>
        <w:spacing w:before="4" w:line="391" w:lineRule="auto"/>
        <w:ind w:left="100" w:right="6422"/>
      </w:pPr>
      <w:r>
        <w:t>import javax.swing.JFrame;</w:t>
      </w:r>
      <w:r>
        <w:rPr>
          <w:spacing w:val="1"/>
        </w:rPr>
        <w:t xml:space="preserve"> </w:t>
      </w:r>
      <w:r>
        <w:t>import javax.swing.JLabel;</w:t>
      </w:r>
      <w:r>
        <w:rPr>
          <w:spacing w:val="1"/>
        </w:rPr>
        <w:t xml:space="preserve"> </w:t>
      </w:r>
      <w:r>
        <w:t>import javax.swing.JPanel;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javax.swing.JTextPane;</w:t>
      </w:r>
    </w:p>
    <w:p>
      <w:pPr>
        <w:pStyle w:val="7"/>
        <w:rPr>
          <w:sz w:val="24"/>
        </w:rPr>
      </w:pPr>
    </w:p>
    <w:p>
      <w:pPr>
        <w:pStyle w:val="7"/>
        <w:spacing w:before="140"/>
        <w:ind w:left="100"/>
      </w:pPr>
      <w:r>
        <w:t>public class</w:t>
      </w:r>
      <w:r>
        <w:rPr>
          <w:spacing w:val="-4"/>
        </w:rPr>
        <w:t xml:space="preserve"> </w:t>
      </w:r>
      <w:r>
        <w:t>MyFrame extends</w:t>
      </w:r>
      <w:r>
        <w:rPr>
          <w:spacing w:val="-2"/>
        </w:rPr>
        <w:t xml:space="preserve"> </w:t>
      </w:r>
      <w:r>
        <w:t>JFrame</w:t>
      </w:r>
      <w:r>
        <w:rPr>
          <w:spacing w:val="1"/>
        </w:rPr>
        <w:t xml:space="preserve"> </w:t>
      </w:r>
      <w:r>
        <w:t>{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5"/>
        </w:rPr>
      </w:pPr>
    </w:p>
    <w:p>
      <w:pPr>
        <w:pStyle w:val="7"/>
        <w:spacing w:line="391" w:lineRule="auto"/>
        <w:ind w:left="540" w:right="5949" w:hanging="221"/>
      </w:pPr>
      <w:r>
        <w:t>public</w:t>
      </w:r>
      <w:r>
        <w:rPr>
          <w:spacing w:val="1"/>
        </w:rPr>
        <w:t xml:space="preserve"> </w:t>
      </w:r>
      <w:r>
        <w:t>MyFrame()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super("Encrypt_Testing");</w:t>
      </w:r>
      <w:r>
        <w:rPr>
          <w:spacing w:val="1"/>
        </w:rPr>
        <w:t xml:space="preserve"> </w:t>
      </w:r>
      <w:r>
        <w:t>setBounds(100,</w:t>
      </w:r>
      <w:r>
        <w:rPr>
          <w:spacing w:val="-5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600,</w:t>
      </w:r>
      <w:r>
        <w:rPr>
          <w:spacing w:val="-4"/>
        </w:rPr>
        <w:t xml:space="preserve"> </w:t>
      </w:r>
      <w:r>
        <w:t>900);</w:t>
      </w:r>
    </w:p>
    <w:p>
      <w:pPr>
        <w:pStyle w:val="7"/>
        <w:spacing w:before="4" w:line="388" w:lineRule="auto"/>
        <w:ind w:left="540" w:right="2916"/>
      </w:pPr>
      <w:r>
        <w:rPr>
          <w:spacing w:val="-1"/>
        </w:rPr>
        <w:t>setDefaultCloseOperation(JFrame.EXIT_ON_CLOSE);</w:t>
      </w:r>
      <w:r>
        <w:rPr>
          <w:spacing w:val="-52"/>
        </w:rPr>
        <w:t xml:space="preserve"> </w:t>
      </w:r>
      <w:r>
        <w:t>getContentPane().setLayout(null);</w:t>
      </w:r>
    </w:p>
    <w:p>
      <w:pPr>
        <w:pStyle w:val="7"/>
        <w:spacing w:before="6"/>
        <w:ind w:left="540"/>
      </w:pPr>
      <w:r>
        <w:t>//</w:t>
      </w:r>
      <w:r>
        <w:rPr>
          <w:spacing w:val="-4"/>
        </w:rPr>
        <w:t xml:space="preserve"> </w:t>
      </w:r>
      <w:r>
        <w:t>PlainText</w:t>
      </w:r>
      <w:r>
        <w:rPr>
          <w:spacing w:val="-3"/>
        </w:rPr>
        <w:t xml:space="preserve"> </w:t>
      </w:r>
      <w:r>
        <w:t>Panel</w:t>
      </w:r>
    </w:p>
    <w:p>
      <w:pPr>
        <w:pStyle w:val="7"/>
        <w:spacing w:before="162" w:line="391" w:lineRule="auto"/>
        <w:ind w:left="540" w:right="5391"/>
      </w:pPr>
      <w:r>
        <w:t>JPanel plainPanel = new JPanel();</w:t>
      </w:r>
      <w:r>
        <w:rPr>
          <w:spacing w:val="1"/>
        </w:rPr>
        <w:t xml:space="preserve"> </w:t>
      </w:r>
      <w:r>
        <w:t>plainPanel.setBounds(0, 0, 584, 287);</w:t>
      </w:r>
      <w:r>
        <w:rPr>
          <w:spacing w:val="-52"/>
        </w:rPr>
        <w:t xml:space="preserve"> </w:t>
      </w:r>
      <w:r>
        <w:t>getContentPane().add(plainPanel);</w:t>
      </w:r>
      <w:r>
        <w:rPr>
          <w:spacing w:val="1"/>
        </w:rPr>
        <w:t xml:space="preserve"> </w:t>
      </w:r>
      <w:r>
        <w:t>plainPanel.setLayout(null);</w:t>
      </w:r>
    </w:p>
    <w:p>
      <w:pPr>
        <w:pStyle w:val="7"/>
        <w:spacing w:before="1"/>
        <w:ind w:left="540"/>
      </w:pPr>
      <w:r>
        <w:t>//</w:t>
      </w:r>
      <w:r>
        <w:rPr>
          <w:spacing w:val="-5"/>
        </w:rPr>
        <w:t xml:space="preserve"> </w:t>
      </w:r>
      <w:r>
        <w:t>PlainPane</w:t>
      </w:r>
      <w:r>
        <w:rPr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data setting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final!</w:t>
      </w:r>
    </w:p>
    <w:p>
      <w:pPr>
        <w:pStyle w:val="7"/>
        <w:spacing w:before="162" w:line="391" w:lineRule="auto"/>
        <w:ind w:left="540" w:right="4620"/>
      </w:pPr>
      <w:r>
        <w:t>final JTextPane PlainPane = new JTextPane();</w:t>
      </w:r>
      <w:r>
        <w:rPr>
          <w:spacing w:val="-52"/>
        </w:rPr>
        <w:t xml:space="preserve"> </w:t>
      </w:r>
      <w:r>
        <w:t>PlainPane.setBounds(12, 29, 560, 166);</w:t>
      </w:r>
      <w:r>
        <w:rPr>
          <w:spacing w:val="1"/>
        </w:rPr>
        <w:t xml:space="preserve"> </w:t>
      </w:r>
      <w:r>
        <w:t>plainPanel.add(PlainPane);</w:t>
      </w:r>
    </w:p>
    <w:p>
      <w:pPr>
        <w:pStyle w:val="7"/>
        <w:spacing w:line="251" w:lineRule="exact"/>
        <w:ind w:left="540"/>
      </w:pPr>
      <w:r>
        <w:t>//</w:t>
      </w:r>
      <w:r>
        <w:rPr>
          <w:spacing w:val="-3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Label</w:t>
      </w:r>
    </w:p>
    <w:p>
      <w:pPr>
        <w:pStyle w:val="7"/>
        <w:spacing w:before="162"/>
        <w:ind w:left="540"/>
      </w:pPr>
      <w:r>
        <w:t>JLabel</w:t>
      </w:r>
      <w:r>
        <w:rPr>
          <w:spacing w:val="-4"/>
        </w:rPr>
        <w:t xml:space="preserve"> </w:t>
      </w:r>
      <w:r>
        <w:t>PlaintextLabel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JLabel("PlainText");</w:t>
      </w:r>
    </w:p>
    <w:p>
      <w:pPr>
        <w:spacing w:after="0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65" w:line="393" w:lineRule="auto"/>
        <w:ind w:left="540" w:right="5037"/>
      </w:pPr>
      <w:r>
        <w:t>PlaintextLabel.setBounds(12, 10, 57, 15);</w:t>
      </w:r>
      <w:r>
        <w:rPr>
          <w:spacing w:val="-52"/>
        </w:rPr>
        <w:t xml:space="preserve"> </w:t>
      </w:r>
      <w:r>
        <w:t>plainPanel.add(PlaintextLabel);</w:t>
      </w:r>
    </w:p>
    <w:p>
      <w:pPr>
        <w:pStyle w:val="7"/>
        <w:spacing w:line="249" w:lineRule="exact"/>
        <w:ind w:left="540"/>
      </w:pPr>
      <w:r>
        <w:t>//</w:t>
      </w:r>
      <w:r>
        <w:rPr>
          <w:spacing w:val="-2"/>
        </w:rPr>
        <w:t xml:space="preserve"> </w:t>
      </w:r>
      <w:r>
        <w:t>CipherText</w:t>
      </w:r>
      <w:r>
        <w:rPr>
          <w:spacing w:val="-3"/>
        </w:rPr>
        <w:t xml:space="preserve"> </w:t>
      </w:r>
      <w:r>
        <w:t>Panel</w:t>
      </w:r>
    </w:p>
    <w:p>
      <w:pPr>
        <w:pStyle w:val="7"/>
        <w:spacing w:before="162" w:line="391" w:lineRule="auto"/>
        <w:ind w:left="540" w:right="5062"/>
      </w:pPr>
      <w:r>
        <w:t>JPanel cipherPanel = new JPanel();</w:t>
      </w:r>
      <w:r>
        <w:rPr>
          <w:spacing w:val="1"/>
        </w:rPr>
        <w:t xml:space="preserve"> </w:t>
      </w:r>
      <w:r>
        <w:t>cipherPanel.setBounds(0, 284, 584, 287);</w:t>
      </w:r>
      <w:r>
        <w:rPr>
          <w:spacing w:val="-52"/>
        </w:rPr>
        <w:t xml:space="preserve"> </w:t>
      </w:r>
      <w:r>
        <w:t>getContentPane().add(cipherPanel);</w:t>
      </w:r>
      <w:r>
        <w:rPr>
          <w:spacing w:val="1"/>
        </w:rPr>
        <w:t xml:space="preserve"> </w:t>
      </w:r>
      <w:r>
        <w:t>cipherPanel.setLayout(null);</w:t>
      </w:r>
    </w:p>
    <w:p>
      <w:pPr>
        <w:pStyle w:val="7"/>
        <w:spacing w:before="1"/>
        <w:ind w:left="540"/>
      </w:pPr>
      <w:r>
        <w:t>//</w:t>
      </w:r>
      <w:r>
        <w:rPr>
          <w:spacing w:val="-2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Label</w:t>
      </w:r>
    </w:p>
    <w:p>
      <w:pPr>
        <w:pStyle w:val="7"/>
        <w:spacing w:before="162" w:line="391" w:lineRule="auto"/>
        <w:ind w:left="540" w:right="4337"/>
      </w:pPr>
      <w:r>
        <w:t>JLabel CipherLabel = new JLabel("CipherText");</w:t>
      </w:r>
      <w:r>
        <w:rPr>
          <w:spacing w:val="-52"/>
        </w:rPr>
        <w:t xml:space="preserve"> </w:t>
      </w:r>
      <w:r>
        <w:t>CipherLabel.setBounds(12, 10, 70, 15);</w:t>
      </w:r>
      <w:r>
        <w:rPr>
          <w:spacing w:val="1"/>
        </w:rPr>
        <w:t xml:space="preserve"> </w:t>
      </w:r>
      <w:r>
        <w:t>cipherPanel.add(CipherLabel);</w:t>
      </w:r>
    </w:p>
    <w:p>
      <w:pPr>
        <w:pStyle w:val="7"/>
        <w:spacing w:before="3"/>
        <w:ind w:left="540"/>
      </w:pPr>
      <w:r>
        <w:t>//</w:t>
      </w:r>
      <w:r>
        <w:rPr>
          <w:spacing w:val="-4"/>
        </w:rPr>
        <w:t xml:space="preserve"> </w:t>
      </w:r>
      <w:r>
        <w:t>CipherPane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data setting -&gt;</w:t>
      </w:r>
      <w:r>
        <w:rPr>
          <w:spacing w:val="-2"/>
        </w:rPr>
        <w:t xml:space="preserve"> </w:t>
      </w:r>
      <w:r>
        <w:t>final!</w:t>
      </w:r>
    </w:p>
    <w:p>
      <w:pPr>
        <w:pStyle w:val="7"/>
        <w:spacing w:before="157" w:line="391" w:lineRule="auto"/>
        <w:ind w:left="540" w:right="4474"/>
      </w:pPr>
      <w:r>
        <w:t>final JTextPane CipherPane = new JTextPane();</w:t>
      </w:r>
      <w:r>
        <w:rPr>
          <w:spacing w:val="-52"/>
        </w:rPr>
        <w:t xml:space="preserve"> </w:t>
      </w:r>
      <w:r>
        <w:t>CipherPane.setBounds(12, 27, 560, 188);</w:t>
      </w:r>
      <w:r>
        <w:rPr>
          <w:spacing w:val="1"/>
        </w:rPr>
        <w:t xml:space="preserve"> </w:t>
      </w:r>
      <w:r>
        <w:t>cipherPanel.add(CipherPane);</w:t>
      </w:r>
    </w:p>
    <w:p>
      <w:pPr>
        <w:pStyle w:val="7"/>
        <w:spacing w:before="4"/>
        <w:ind w:left="540"/>
      </w:pPr>
      <w:r>
        <w:t>//</w:t>
      </w:r>
      <w:r>
        <w:rPr>
          <w:spacing w:val="-3"/>
        </w:rPr>
        <w:t xml:space="preserve"> </w:t>
      </w:r>
      <w:r>
        <w:t>Decipher Panel</w:t>
      </w:r>
    </w:p>
    <w:p>
      <w:pPr>
        <w:pStyle w:val="7"/>
        <w:spacing w:before="162" w:line="391" w:lineRule="auto"/>
        <w:ind w:left="540" w:right="4854"/>
      </w:pPr>
      <w:r>
        <w:t>JPanel decipherPanel = new JPanel();</w:t>
      </w:r>
      <w:r>
        <w:rPr>
          <w:spacing w:val="1"/>
        </w:rPr>
        <w:t xml:space="preserve"> </w:t>
      </w:r>
      <w:r>
        <w:t>decipherPanel.setBounds(0, 570, 584, 292);</w:t>
      </w:r>
      <w:r>
        <w:rPr>
          <w:spacing w:val="-52"/>
        </w:rPr>
        <w:t xml:space="preserve"> </w:t>
      </w:r>
      <w:r>
        <w:t>getContentPane().add(decipherPanel);</w:t>
      </w:r>
      <w:r>
        <w:rPr>
          <w:spacing w:val="1"/>
        </w:rPr>
        <w:t xml:space="preserve"> </w:t>
      </w:r>
      <w:r>
        <w:t>decipherPanel.setLayout(null);</w:t>
      </w:r>
    </w:p>
    <w:p>
      <w:pPr>
        <w:pStyle w:val="7"/>
        <w:spacing w:before="1"/>
        <w:ind w:left="540"/>
      </w:pPr>
      <w:r>
        <w:t>//</w:t>
      </w:r>
      <w:r>
        <w:rPr>
          <w:spacing w:val="-2"/>
        </w:rPr>
        <w:t xml:space="preserve"> </w:t>
      </w:r>
      <w:r>
        <w:t>Decipher</w:t>
      </w:r>
      <w:r>
        <w:rPr>
          <w:spacing w:val="1"/>
        </w:rPr>
        <w:t xml:space="preserve"> </w:t>
      </w:r>
      <w:r>
        <w:t>Label</w:t>
      </w:r>
    </w:p>
    <w:p>
      <w:pPr>
        <w:pStyle w:val="7"/>
        <w:spacing w:before="162" w:line="391" w:lineRule="auto"/>
        <w:ind w:left="540" w:right="3922"/>
      </w:pPr>
      <w:r>
        <w:t>JLabel DecipherLabel = new JLabel("DecipherText");</w:t>
      </w:r>
      <w:r>
        <w:rPr>
          <w:spacing w:val="-52"/>
        </w:rPr>
        <w:t xml:space="preserve"> </w:t>
      </w:r>
      <w:r>
        <w:t>DecipherLabel.setBounds(12, 10, 81, 24);</w:t>
      </w:r>
      <w:r>
        <w:rPr>
          <w:spacing w:val="1"/>
        </w:rPr>
        <w:t xml:space="preserve"> </w:t>
      </w:r>
      <w:r>
        <w:t>decipherPanel.add(DecipherLabel);</w:t>
      </w:r>
    </w:p>
    <w:p>
      <w:pPr>
        <w:pStyle w:val="7"/>
        <w:spacing w:line="251" w:lineRule="exact"/>
        <w:ind w:left="540"/>
      </w:pPr>
      <w:r>
        <w:t>//</w:t>
      </w:r>
      <w:r>
        <w:rPr>
          <w:spacing w:val="-4"/>
        </w:rPr>
        <w:t xml:space="preserve"> </w:t>
      </w:r>
      <w:r>
        <w:t>Decipher TextPane</w:t>
      </w:r>
    </w:p>
    <w:p>
      <w:pPr>
        <w:pStyle w:val="7"/>
        <w:spacing w:before="162" w:line="391" w:lineRule="auto"/>
        <w:ind w:left="540" w:right="4266"/>
      </w:pPr>
      <w:r>
        <w:t>final JTextPane DecipherPane = new JTextPane();</w:t>
      </w:r>
      <w:r>
        <w:rPr>
          <w:spacing w:val="-52"/>
        </w:rPr>
        <w:t xml:space="preserve"> </w:t>
      </w:r>
      <w:r>
        <w:t>DecipherPane.setBounds(12, 36, 560, 208);</w:t>
      </w:r>
      <w:r>
        <w:rPr>
          <w:spacing w:val="1"/>
        </w:rPr>
        <w:t xml:space="preserve"> </w:t>
      </w:r>
      <w:r>
        <w:t>decipherPanel.add(DecipherPane);</w:t>
      </w:r>
    </w:p>
    <w:p>
      <w:pPr>
        <w:pStyle w:val="7"/>
        <w:spacing w:before="11"/>
        <w:rPr>
          <w:sz w:val="35"/>
        </w:rPr>
      </w:pPr>
    </w:p>
    <w:p>
      <w:pPr>
        <w:pStyle w:val="7"/>
        <w:ind w:left="540"/>
      </w:pPr>
      <w:r>
        <w:t>//</w:t>
      </w:r>
      <w:r>
        <w:rPr>
          <w:spacing w:val="-5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Button</w:t>
      </w:r>
    </w:p>
    <w:p>
      <w:pPr>
        <w:pStyle w:val="7"/>
        <w:spacing w:before="162" w:line="388" w:lineRule="auto"/>
        <w:ind w:left="540" w:right="2916"/>
      </w:pPr>
      <w:r>
        <w:t>JButton DecryptedButton = new JButton("Decryption");</w:t>
      </w:r>
      <w:r>
        <w:rPr>
          <w:spacing w:val="1"/>
        </w:rPr>
        <w:t xml:space="preserve"> </w:t>
      </w:r>
      <w:r>
        <w:t>DecryptedButton.addActionListener(new</w:t>
      </w:r>
      <w:r>
        <w:rPr>
          <w:spacing w:val="-8"/>
        </w:rPr>
        <w:t xml:space="preserve"> </w:t>
      </w:r>
      <w:r>
        <w:t>ActionListener()</w:t>
      </w:r>
      <w:r>
        <w:rPr>
          <w:spacing w:val="-6"/>
        </w:rPr>
        <w:t xml:space="preserve"> </w:t>
      </w:r>
      <w:r>
        <w:t>{</w:t>
      </w:r>
    </w:p>
    <w:p>
      <w:pPr>
        <w:pStyle w:val="7"/>
        <w:spacing w:before="6" w:line="393" w:lineRule="auto"/>
        <w:ind w:left="981" w:right="4106" w:hanging="220"/>
      </w:pPr>
      <w:r>
        <w:t>public void actionPerformed(ActionEvent arg0) {</w:t>
      </w:r>
      <w:r>
        <w:rPr>
          <w:spacing w:val="-52"/>
        </w:rPr>
        <w:t xml:space="preserve"> </w:t>
      </w:r>
      <w:r>
        <w:t>String cipher,</w:t>
      </w:r>
      <w:r>
        <w:rPr>
          <w:spacing w:val="-6"/>
        </w:rPr>
        <w:t xml:space="preserve"> </w:t>
      </w:r>
      <w:r>
        <w:t>result_de;</w:t>
      </w:r>
    </w:p>
    <w:p>
      <w:pPr>
        <w:spacing w:after="0" w:line="393" w:lineRule="auto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65"/>
        <w:ind w:left="981"/>
      </w:pPr>
      <w:r>
        <w:t>try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before="162"/>
        <w:ind w:left="1201"/>
      </w:pPr>
      <w:r>
        <w:t>cipher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CipherPane.getText();</w:t>
      </w:r>
    </w:p>
    <w:p>
      <w:pPr>
        <w:pStyle w:val="7"/>
        <w:spacing w:before="157" w:line="393" w:lineRule="auto"/>
        <w:ind w:left="1201" w:right="3678"/>
      </w:pPr>
      <w:r>
        <w:t>result_de = FileEncryption.decryptString(cipher);</w:t>
      </w:r>
      <w:r>
        <w:rPr>
          <w:spacing w:val="-52"/>
        </w:rPr>
        <w:t xml:space="preserve"> </w:t>
      </w:r>
      <w:r>
        <w:t>DecipherPane.setText(result_de);</w:t>
      </w:r>
    </w:p>
    <w:p>
      <w:pPr>
        <w:pStyle w:val="7"/>
        <w:spacing w:line="393" w:lineRule="auto"/>
        <w:ind w:left="1201" w:right="6237" w:hanging="220"/>
      </w:pPr>
      <w:r>
        <w:t>} catch (Exception e) {</w:t>
      </w:r>
      <w:r>
        <w:rPr>
          <w:spacing w:val="-52"/>
        </w:rPr>
        <w:t xml:space="preserve"> </w:t>
      </w:r>
      <w:r>
        <w:t>e.printStackTrace();</w:t>
      </w:r>
    </w:p>
    <w:p>
      <w:pPr>
        <w:pStyle w:val="7"/>
        <w:spacing w:line="249" w:lineRule="exact"/>
        <w:ind w:left="981"/>
      </w:pPr>
      <w:r>
        <w:t>}</w:t>
      </w:r>
    </w:p>
    <w:p>
      <w:pPr>
        <w:pStyle w:val="7"/>
        <w:spacing w:before="157"/>
        <w:ind w:right="8401"/>
        <w:jc w:val="right"/>
      </w:pPr>
      <w:r>
        <w:t>}</w:t>
      </w:r>
    </w:p>
    <w:p>
      <w:pPr>
        <w:pStyle w:val="7"/>
        <w:spacing w:before="162"/>
        <w:ind w:right="8486"/>
        <w:jc w:val="right"/>
      </w:pPr>
      <w:r>
        <w:t>});</w:t>
      </w:r>
    </w:p>
    <w:p>
      <w:pPr>
        <w:pStyle w:val="7"/>
        <w:spacing w:before="157" w:line="393" w:lineRule="auto"/>
        <w:ind w:left="540" w:right="4475"/>
      </w:pPr>
      <w:r>
        <w:t>DecryptedButton.setBounds(448, 240, 124, 23);</w:t>
      </w:r>
      <w:r>
        <w:rPr>
          <w:spacing w:val="-52"/>
        </w:rPr>
        <w:t xml:space="preserve"> </w:t>
      </w:r>
      <w:r>
        <w:t>cipherPanel.add(DecryptedButton);</w:t>
      </w:r>
      <w:r>
        <w:rPr>
          <w:spacing w:val="1"/>
        </w:rPr>
        <w:t xml:space="preserve"> </w:t>
      </w:r>
      <w:r>
        <w:t>setVisible(true);</w:t>
      </w:r>
    </w:p>
    <w:p>
      <w:pPr>
        <w:pStyle w:val="7"/>
        <w:spacing w:line="249" w:lineRule="exact"/>
        <w:ind w:left="540"/>
      </w:pPr>
      <w:r>
        <w:t>//</w:t>
      </w:r>
      <w:r>
        <w:rPr>
          <w:spacing w:val="-5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Button</w:t>
      </w:r>
    </w:p>
    <w:p>
      <w:pPr>
        <w:pStyle w:val="7"/>
        <w:spacing w:before="162" w:line="388" w:lineRule="auto"/>
        <w:ind w:left="540" w:right="2916"/>
      </w:pPr>
      <w:r>
        <w:t>JButton EncryptedButton = new JButton("Encryption");</w:t>
      </w:r>
      <w:r>
        <w:rPr>
          <w:spacing w:val="1"/>
        </w:rPr>
        <w:t xml:space="preserve"> </w:t>
      </w:r>
      <w:r>
        <w:t>EncryptedButton.addActionListener(new</w:t>
      </w:r>
      <w:r>
        <w:rPr>
          <w:spacing w:val="-7"/>
        </w:rPr>
        <w:t xml:space="preserve"> </w:t>
      </w:r>
      <w:r>
        <w:t>ActionListener()</w:t>
      </w:r>
      <w:r>
        <w:rPr>
          <w:spacing w:val="-6"/>
        </w:rPr>
        <w:t xml:space="preserve"> </w:t>
      </w:r>
      <w:r>
        <w:t>{</w:t>
      </w:r>
    </w:p>
    <w:p>
      <w:pPr>
        <w:pStyle w:val="7"/>
        <w:spacing w:before="6"/>
        <w:ind w:left="761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actionPerformed(ActionEvent</w:t>
      </w:r>
      <w:r>
        <w:rPr>
          <w:spacing w:val="-5"/>
        </w:rPr>
        <w:t xml:space="preserve"> </w:t>
      </w:r>
      <w:r>
        <w:t>arg0)</w:t>
      </w:r>
      <w:r>
        <w:rPr>
          <w:spacing w:val="-2"/>
        </w:rPr>
        <w:t xml:space="preserve"> </w:t>
      </w:r>
      <w:r>
        <w:t>{</w:t>
      </w:r>
    </w:p>
    <w:p>
      <w:pPr>
        <w:pStyle w:val="7"/>
        <w:spacing w:before="162"/>
        <w:ind w:left="981"/>
      </w:pPr>
      <w:r>
        <w:t>//</w:t>
      </w:r>
      <w:r>
        <w:rPr>
          <w:spacing w:val="-4"/>
        </w:rPr>
        <w:t xml:space="preserve"> </w:t>
      </w:r>
      <w:r>
        <w:t>PlainArea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GetText!</w:t>
      </w:r>
      <w:r>
        <w:rPr>
          <w:spacing w:val="-5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Plain</w:t>
      </w:r>
    </w:p>
    <w:p>
      <w:pPr>
        <w:pStyle w:val="7"/>
        <w:spacing w:before="157"/>
        <w:ind w:left="981"/>
      </w:pPr>
      <w:r>
        <w:t>//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encryptString(plain)</w:t>
      </w:r>
    </w:p>
    <w:p>
      <w:pPr>
        <w:pStyle w:val="7"/>
        <w:spacing w:before="162"/>
        <w:ind w:left="981"/>
      </w:pPr>
      <w:r>
        <w:t>//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FileEncryption.encryptString(plain)</w:t>
      </w:r>
    </w:p>
    <w:p>
      <w:pPr>
        <w:pStyle w:val="7"/>
        <w:spacing w:before="158" w:line="393" w:lineRule="auto"/>
        <w:ind w:left="981" w:right="4900"/>
      </w:pPr>
      <w:r>
        <w:t>// CipherPane.setText(result)-&gt; Show!</w:t>
      </w:r>
      <w:r>
        <w:rPr>
          <w:spacing w:val="-5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plain, result_en;</w:t>
      </w:r>
    </w:p>
    <w:p>
      <w:pPr>
        <w:pStyle w:val="7"/>
        <w:ind w:left="981"/>
      </w:pPr>
      <w:r>
        <w:t>try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before="157"/>
        <w:ind w:left="1201"/>
      </w:pPr>
      <w:r>
        <w:t>plain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PlainPane.getText();</w:t>
      </w:r>
    </w:p>
    <w:p>
      <w:pPr>
        <w:pStyle w:val="7"/>
        <w:spacing w:before="162" w:line="388" w:lineRule="auto"/>
        <w:ind w:left="1201" w:right="3805"/>
      </w:pPr>
      <w:r>
        <w:t>result_en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FileEncryption.encryptString(plain);</w:t>
      </w:r>
      <w:r>
        <w:rPr>
          <w:spacing w:val="-52"/>
        </w:rPr>
        <w:t xml:space="preserve"> </w:t>
      </w:r>
      <w:r>
        <w:t>CipherPane.setText(result_en);</w:t>
      </w:r>
    </w:p>
    <w:p>
      <w:pPr>
        <w:pStyle w:val="7"/>
        <w:spacing w:before="6"/>
        <w:ind w:left="981"/>
      </w:pPr>
      <w:r>
        <w:t>} catch (Exception</w:t>
      </w:r>
      <w:r>
        <w:rPr>
          <w:spacing w:val="-6"/>
        </w:rPr>
        <w:t xml:space="preserve"> </w:t>
      </w:r>
      <w:r>
        <w:t>e)</w:t>
      </w:r>
      <w:r>
        <w:rPr>
          <w:spacing w:val="1"/>
        </w:rPr>
        <w:t xml:space="preserve"> </w:t>
      </w:r>
      <w:r>
        <w:t>{</w:t>
      </w:r>
    </w:p>
    <w:p>
      <w:pPr>
        <w:pStyle w:val="7"/>
        <w:spacing w:before="157" w:line="393" w:lineRule="auto"/>
        <w:ind w:left="1201" w:right="4774"/>
      </w:pPr>
      <w:r>
        <w:t>// TODO Auto-generated catch block</w:t>
      </w:r>
      <w:r>
        <w:rPr>
          <w:spacing w:val="-52"/>
        </w:rPr>
        <w:t xml:space="preserve"> </w:t>
      </w:r>
      <w:r>
        <w:t>e.printStackTrace();</w:t>
      </w:r>
    </w:p>
    <w:p>
      <w:pPr>
        <w:pStyle w:val="7"/>
        <w:spacing w:before="1"/>
        <w:ind w:left="981"/>
      </w:pPr>
      <w:r>
        <w:t>}</w:t>
      </w:r>
    </w:p>
    <w:p>
      <w:pPr>
        <w:pStyle w:val="7"/>
        <w:spacing w:before="157"/>
        <w:ind w:right="8401"/>
        <w:jc w:val="right"/>
      </w:pPr>
      <w:r>
        <w:t>}</w:t>
      </w:r>
    </w:p>
    <w:p>
      <w:pPr>
        <w:pStyle w:val="7"/>
        <w:spacing w:before="162"/>
        <w:ind w:right="8486"/>
        <w:jc w:val="right"/>
      </w:pPr>
      <w:r>
        <w:t>});</w:t>
      </w:r>
    </w:p>
    <w:p>
      <w:pPr>
        <w:pStyle w:val="7"/>
        <w:spacing w:before="157" w:line="393" w:lineRule="auto"/>
        <w:ind w:left="540" w:right="4487"/>
      </w:pPr>
      <w:r>
        <w:t>EncryptedButton.setBounds(445, 226, 127, 23);</w:t>
      </w:r>
      <w:r>
        <w:rPr>
          <w:spacing w:val="-52"/>
        </w:rPr>
        <w:t xml:space="preserve"> </w:t>
      </w:r>
      <w:r>
        <w:t>plainPanel.add(EncryptedButton);</w:t>
      </w:r>
    </w:p>
    <w:p>
      <w:pPr>
        <w:spacing w:after="0" w:line="393" w:lineRule="auto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65"/>
        <w:ind w:left="320"/>
      </w:pPr>
      <w:r>
        <w:t>}</w:t>
      </w:r>
    </w:p>
    <w:p>
      <w:pPr>
        <w:pStyle w:val="7"/>
        <w:rPr>
          <w:sz w:val="24"/>
        </w:rPr>
      </w:pPr>
    </w:p>
    <w:p>
      <w:pPr>
        <w:pStyle w:val="7"/>
        <w:spacing w:before="9"/>
        <w:rPr>
          <w:sz w:val="25"/>
        </w:rPr>
      </w:pPr>
    </w:p>
    <w:p>
      <w:pPr>
        <w:pStyle w:val="7"/>
        <w:spacing w:line="393" w:lineRule="auto"/>
        <w:ind w:left="540" w:right="5523" w:hanging="221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args[])</w:t>
      </w:r>
      <w:r>
        <w:rPr>
          <w:spacing w:val="-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MyFrame();</w:t>
      </w:r>
    </w:p>
    <w:p>
      <w:pPr>
        <w:pStyle w:val="7"/>
        <w:spacing w:line="248" w:lineRule="exact"/>
        <w:ind w:left="320"/>
      </w:pPr>
      <w:r>
        <w:t>}</w:t>
      </w:r>
    </w:p>
    <w:p>
      <w:pPr>
        <w:pStyle w:val="7"/>
        <w:spacing w:before="162"/>
        <w:ind w:left="100"/>
      </w:pPr>
      <w:r>
        <w:t>}</w:t>
      </w:r>
    </w:p>
    <w:p>
      <w:pPr>
        <w:pStyle w:val="7"/>
        <w:spacing w:before="162" w:line="355" w:lineRule="auto"/>
        <w:ind w:left="100"/>
      </w:pP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source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encryption</w:t>
      </w:r>
      <w:r>
        <w:rPr>
          <w:spacing w:val="8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gives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frame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encryption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decryption process.</w:t>
      </w:r>
    </w:p>
    <w:p>
      <w:pPr>
        <w:pStyle w:val="7"/>
        <w:spacing w:before="167" w:line="393" w:lineRule="auto"/>
        <w:ind w:left="100" w:right="5636"/>
      </w:pPr>
      <w:r>
        <w:t>import java.io.ByteArrayInputStream;</w:t>
      </w:r>
      <w:r>
        <w:rPr>
          <w:spacing w:val="1"/>
        </w:rPr>
        <w:t xml:space="preserve"> </w:t>
      </w:r>
      <w:r>
        <w:t>import java.io.ByteArrayOutputStream;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javax.crypto.Cipher;</w:t>
      </w:r>
    </w:p>
    <w:p>
      <w:pPr>
        <w:pStyle w:val="7"/>
        <w:spacing w:line="391" w:lineRule="auto"/>
        <w:ind w:left="100" w:right="5350"/>
      </w:pPr>
      <w:r>
        <w:t>import javax.crypto.CipherInputStream;</w:t>
      </w:r>
      <w:r>
        <w:rPr>
          <w:spacing w:val="1"/>
        </w:rPr>
        <w:t xml:space="preserve"> </w:t>
      </w:r>
      <w:r>
        <w:t>import javax.crypto.CipherOutputStream;</w:t>
      </w:r>
      <w:r>
        <w:rPr>
          <w:spacing w:val="1"/>
        </w:rPr>
        <w:t xml:space="preserve"> </w:t>
      </w:r>
      <w:r>
        <w:t>import javax.crypto.spec.IvParameterSpec;</w:t>
      </w:r>
      <w:r>
        <w:rPr>
          <w:spacing w:val="-5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javax.crypto.spec.SecretKeySpec;</w:t>
      </w:r>
    </w:p>
    <w:p>
      <w:pPr>
        <w:pStyle w:val="7"/>
        <w:spacing w:before="9"/>
        <w:rPr>
          <w:sz w:val="35"/>
        </w:rPr>
      </w:pPr>
    </w:p>
    <w:p>
      <w:pPr>
        <w:pStyle w:val="7"/>
        <w:ind w:left="100"/>
      </w:pPr>
      <w:r>
        <w:t>public class</w:t>
      </w:r>
      <w:r>
        <w:rPr>
          <w:spacing w:val="-4"/>
        </w:rPr>
        <w:t xml:space="preserve"> </w:t>
      </w:r>
      <w:r>
        <w:t>FileEncryption</w:t>
      </w:r>
      <w:r>
        <w:rPr>
          <w:spacing w:val="-2"/>
        </w:rPr>
        <w:t xml:space="preserve"> </w:t>
      </w:r>
      <w:r>
        <w:t>{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5"/>
        </w:rPr>
      </w:pPr>
    </w:p>
    <w:p>
      <w:pPr>
        <w:pStyle w:val="7"/>
        <w:ind w:left="320"/>
      </w:pPr>
      <w:r>
        <w:t>//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Vector</w:t>
      </w:r>
    </w:p>
    <w:p>
      <w:pPr>
        <w:pStyle w:val="7"/>
        <w:spacing w:before="163"/>
        <w:ind w:left="320"/>
      </w:pPr>
      <w:r>
        <w:t>public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byte[]</w:t>
      </w:r>
      <w:r>
        <w:rPr>
          <w:spacing w:val="-5"/>
        </w:rPr>
        <w:t xml:space="preserve"> </w:t>
      </w:r>
      <w:r>
        <w:t>iv =</w:t>
      </w:r>
      <w:r>
        <w:rPr>
          <w:spacing w:val="-1"/>
        </w:rPr>
        <w:t xml:space="preserve"> </w:t>
      </w:r>
      <w:r>
        <w:t>{ 0,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</w:t>
      </w:r>
      <w:r>
        <w:rPr>
          <w:spacing w:val="-1"/>
        </w:rPr>
        <w:t xml:space="preserve"> </w:t>
      </w:r>
      <w:r>
        <w:t>};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5"/>
        </w:rPr>
      </w:pPr>
    </w:p>
    <w:p>
      <w:pPr>
        <w:pStyle w:val="7"/>
        <w:spacing w:before="1"/>
        <w:ind w:left="320"/>
      </w:pPr>
      <w:r>
        <w:t>//</w:t>
      </w:r>
      <w:r>
        <w:rPr>
          <w:spacing w:val="-3"/>
        </w:rPr>
        <w:t xml:space="preserve"> </w:t>
      </w:r>
      <w:r>
        <w:t>EncryptAndDecrypt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PlainText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Return :</w:t>
      </w:r>
    </w:p>
    <w:p>
      <w:pPr>
        <w:pStyle w:val="7"/>
        <w:spacing w:before="162"/>
        <w:ind w:left="320"/>
      </w:pPr>
      <w:r>
        <w:t>//</w:t>
      </w:r>
      <w:r>
        <w:rPr>
          <w:spacing w:val="-5"/>
        </w:rPr>
        <w:t xml:space="preserve"> </w:t>
      </w:r>
      <w:r>
        <w:t>CipherText+DecipherText</w:t>
      </w:r>
    </w:p>
    <w:p>
      <w:pPr>
        <w:pStyle w:val="7"/>
        <w:spacing w:before="157" w:line="393" w:lineRule="auto"/>
        <w:ind w:left="540" w:right="3259" w:hanging="221"/>
      </w:pPr>
      <w:r>
        <w:t>public static String encryptString(String src) throws Exception {</w:t>
      </w:r>
      <w:r>
        <w:rPr>
          <w:spacing w:val="-5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dst</w:t>
      </w:r>
      <w:r>
        <w:rPr>
          <w:spacing w:val="-2"/>
        </w:rPr>
        <w:t xml:space="preserve"> </w:t>
      </w:r>
      <w:r>
        <w:t>= "";</w:t>
      </w:r>
    </w:p>
    <w:p>
      <w:pPr>
        <w:pStyle w:val="7"/>
        <w:spacing w:line="248" w:lineRule="exact"/>
        <w:ind w:left="540"/>
      </w:pPr>
      <w:r>
        <w:t>//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Input!</w:t>
      </w:r>
    </w:p>
    <w:p>
      <w:pPr>
        <w:pStyle w:val="7"/>
        <w:spacing w:before="162" w:line="393" w:lineRule="auto"/>
        <w:ind w:left="761" w:right="5757" w:hanging="220"/>
      </w:pPr>
      <w:r>
        <w:t>if</w:t>
      </w:r>
      <w:r>
        <w:rPr>
          <w:spacing w:val="-1"/>
        </w:rPr>
        <w:t xml:space="preserve"> </w:t>
      </w:r>
      <w:r>
        <w:t>(src ==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src.length()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52"/>
        </w:rPr>
        <w:t xml:space="preserve"> </w:t>
      </w:r>
      <w:r>
        <w:t>return "";</w:t>
      </w:r>
    </w:p>
    <w:p>
      <w:pPr>
        <w:pStyle w:val="7"/>
        <w:spacing w:before="8"/>
        <w:rPr>
          <w:sz w:val="35"/>
        </w:rPr>
      </w:pPr>
    </w:p>
    <w:p>
      <w:pPr>
        <w:pStyle w:val="7"/>
        <w:ind w:left="540"/>
      </w:pPr>
      <w:r>
        <w:t>//</w:t>
      </w:r>
      <w:r>
        <w:rPr>
          <w:spacing w:val="-4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Setting</w:t>
      </w:r>
    </w:p>
    <w:p>
      <w:pPr>
        <w:pStyle w:val="7"/>
        <w:spacing w:before="157" w:line="393" w:lineRule="auto"/>
        <w:ind w:left="540" w:right="3922"/>
      </w:pPr>
      <w:r>
        <w:t>byte[] k = "Multimediaproces".getBytes();</w:t>
      </w:r>
      <w:r>
        <w:rPr>
          <w:spacing w:val="1"/>
        </w:rPr>
        <w:t xml:space="preserve"> </w:t>
      </w:r>
      <w:r>
        <w:t>SecretKeySpec Key = new SecretKeySpec(k, "AES");</w:t>
      </w:r>
      <w:r>
        <w:rPr>
          <w:spacing w:val="-53"/>
        </w:rPr>
        <w:t xml:space="preserve"> </w:t>
      </w:r>
      <w:r>
        <w:t>IvParameterSpec</w:t>
      </w:r>
      <w:r>
        <w:rPr>
          <w:spacing w:val="-2"/>
        </w:rPr>
        <w:t xml:space="preserve"> </w:t>
      </w:r>
      <w:r>
        <w:t>ivspec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IvParameterSpec(iv);</w:t>
      </w:r>
    </w:p>
    <w:p>
      <w:pPr>
        <w:spacing w:after="0" w:line="393" w:lineRule="auto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65" w:line="393" w:lineRule="auto"/>
        <w:ind w:left="540" w:right="2161"/>
      </w:pPr>
      <w:r>
        <w:t>Cipher encryptCipher = Cipher.getInstance("AES/CBC/PKCS5Padding");</w:t>
      </w:r>
      <w:r>
        <w:rPr>
          <w:spacing w:val="-53"/>
        </w:rPr>
        <w:t xml:space="preserve"> </w:t>
      </w:r>
      <w:r>
        <w:t>encryptCipher.init(Cipher.ENCRYPT_MODE,</w:t>
      </w:r>
      <w:r>
        <w:rPr>
          <w:spacing w:val="-1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ivspec);</w:t>
      </w:r>
    </w:p>
    <w:p>
      <w:pPr>
        <w:pStyle w:val="7"/>
        <w:spacing w:before="9"/>
        <w:rPr>
          <w:sz w:val="27"/>
        </w:rPr>
      </w:pPr>
    </w:p>
    <w:p>
      <w:pPr>
        <w:pStyle w:val="7"/>
        <w:spacing w:before="91" w:line="391" w:lineRule="auto"/>
        <w:ind w:left="540" w:right="1975"/>
      </w:pPr>
      <w:r>
        <w:t>ByteArrayOutputStream baos = new ByteArrayOutputStream();</w:t>
      </w:r>
      <w:r>
        <w:rPr>
          <w:spacing w:val="1"/>
        </w:rPr>
        <w:t xml:space="preserve"> </w:t>
      </w:r>
      <w:r>
        <w:t>CipherOutputStream cout = new CipherOutputStream(baos, encryptCipher);</w:t>
      </w:r>
      <w:r>
        <w:rPr>
          <w:spacing w:val="-52"/>
        </w:rPr>
        <w:t xml:space="preserve"> </w:t>
      </w:r>
      <w:r>
        <w:t>cout.write(src.getBytes());</w:t>
      </w:r>
    </w:p>
    <w:p>
      <w:pPr>
        <w:pStyle w:val="7"/>
        <w:spacing w:before="3" w:line="388" w:lineRule="auto"/>
        <w:ind w:left="540" w:right="3447"/>
      </w:pPr>
      <w:r>
        <w:t>cout.flush(); // ByteOutputStream -&gt; Write Encryption Text</w:t>
      </w:r>
      <w:r>
        <w:rPr>
          <w:spacing w:val="-52"/>
        </w:rPr>
        <w:t xml:space="preserve"> </w:t>
      </w:r>
      <w:r>
        <w:t>cout.close();</w:t>
      </w:r>
    </w:p>
    <w:p>
      <w:pPr>
        <w:pStyle w:val="7"/>
        <w:spacing w:before="6" w:line="388" w:lineRule="auto"/>
        <w:ind w:left="540" w:right="5347"/>
      </w:pPr>
      <w:r>
        <w:t>dst = new String(baos.toByteArray());</w:t>
      </w:r>
      <w:r>
        <w:rPr>
          <w:spacing w:val="-52"/>
        </w:rPr>
        <w:t xml:space="preserve"> </w:t>
      </w:r>
      <w:r>
        <w:t>return dst;</w:t>
      </w:r>
    </w:p>
    <w:p>
      <w:pPr>
        <w:pStyle w:val="7"/>
        <w:spacing w:before="5"/>
        <w:ind w:left="320"/>
      </w:pPr>
      <w:r>
        <w:t>}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1"/>
        </w:rPr>
      </w:pPr>
    </w:p>
    <w:p>
      <w:pPr>
        <w:pStyle w:val="7"/>
        <w:spacing w:before="91"/>
        <w:ind w:left="320"/>
      </w:pPr>
      <w:r>
        <w:t>//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src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EncryptedData</w:t>
      </w:r>
    </w:p>
    <w:p>
      <w:pPr>
        <w:pStyle w:val="7"/>
        <w:spacing w:before="162"/>
        <w:ind w:left="3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decryptString(String</w:t>
      </w:r>
      <w:r>
        <w:rPr>
          <w:spacing w:val="-3"/>
        </w:rPr>
        <w:t xml:space="preserve"> </w:t>
      </w:r>
      <w:r>
        <w:t>src)</w:t>
      </w:r>
      <w:r>
        <w:rPr>
          <w:spacing w:val="-2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</w:p>
    <w:p>
      <w:pPr>
        <w:pStyle w:val="7"/>
        <w:spacing w:before="157"/>
        <w:ind w:left="540"/>
      </w:pPr>
      <w:r>
        <w:t>//</w:t>
      </w:r>
      <w:r>
        <w:rPr>
          <w:spacing w:val="-4"/>
        </w:rPr>
        <w:t xml:space="preserve"> </w:t>
      </w:r>
      <w:r>
        <w:t>src value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Value!</w:t>
      </w:r>
    </w:p>
    <w:p>
      <w:pPr>
        <w:pStyle w:val="7"/>
        <w:spacing w:before="163" w:line="393" w:lineRule="auto"/>
        <w:ind w:left="540" w:right="6221"/>
      </w:pPr>
      <w:r>
        <w:t>// So, src value -&gt; Not Byte!</w:t>
      </w:r>
      <w:r>
        <w:rPr>
          <w:spacing w:val="-5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dst</w:t>
      </w:r>
      <w:r>
        <w:rPr>
          <w:spacing w:val="-2"/>
        </w:rPr>
        <w:t xml:space="preserve"> </w:t>
      </w:r>
      <w:r>
        <w:t>= "";</w:t>
      </w:r>
    </w:p>
    <w:p>
      <w:pPr>
        <w:pStyle w:val="7"/>
        <w:spacing w:line="248" w:lineRule="exact"/>
        <w:ind w:left="540"/>
      </w:pPr>
      <w:r>
        <w:t>byte[]</w:t>
      </w:r>
      <w:r>
        <w:rPr>
          <w:spacing w:val="-6"/>
        </w:rPr>
        <w:t xml:space="preserve"> </w:t>
      </w:r>
      <w:r>
        <w:t>encryptedBytes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src.getBytes();</w:t>
      </w:r>
    </w:p>
    <w:p>
      <w:pPr>
        <w:pStyle w:val="7"/>
        <w:spacing w:before="162"/>
        <w:ind w:left="540"/>
      </w:pPr>
      <w:r>
        <w:t>//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Input!</w:t>
      </w:r>
    </w:p>
    <w:p>
      <w:pPr>
        <w:pStyle w:val="7"/>
        <w:spacing w:before="157" w:line="393" w:lineRule="auto"/>
        <w:ind w:left="761" w:right="5757" w:hanging="220"/>
      </w:pPr>
      <w:r>
        <w:t>if</w:t>
      </w:r>
      <w:r>
        <w:rPr>
          <w:spacing w:val="-1"/>
        </w:rPr>
        <w:t xml:space="preserve"> </w:t>
      </w:r>
      <w:r>
        <w:t>(src ==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src.length()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52"/>
        </w:rPr>
        <w:t xml:space="preserve"> </w:t>
      </w:r>
      <w:r>
        <w:t>return "";</w:t>
      </w:r>
    </w:p>
    <w:p>
      <w:pPr>
        <w:pStyle w:val="7"/>
        <w:spacing w:before="1"/>
        <w:ind w:left="540"/>
      </w:pPr>
      <w:r>
        <w:t>//</w:t>
      </w:r>
      <w:r>
        <w:rPr>
          <w:spacing w:val="-5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Setting</w:t>
      </w:r>
    </w:p>
    <w:p>
      <w:pPr>
        <w:pStyle w:val="7"/>
        <w:spacing w:before="157" w:line="391" w:lineRule="auto"/>
        <w:ind w:left="540" w:right="3938"/>
      </w:pPr>
      <w:r>
        <w:t>IvParameterSpec ivspec = new IvParameterSpec(iv);</w:t>
      </w:r>
      <w:r>
        <w:rPr>
          <w:spacing w:val="1"/>
        </w:rPr>
        <w:t xml:space="preserve"> </w:t>
      </w:r>
      <w:r>
        <w:t>byte[] k = "Multimediaproces".getBytes();</w:t>
      </w:r>
      <w:r>
        <w:rPr>
          <w:spacing w:val="1"/>
        </w:rPr>
        <w:t xml:space="preserve"> </w:t>
      </w:r>
      <w:r>
        <w:t>SecretKeySpec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SecretKeySpec(k,</w:t>
      </w:r>
      <w:r>
        <w:rPr>
          <w:spacing w:val="-4"/>
        </w:rPr>
        <w:t xml:space="preserve"> </w:t>
      </w:r>
      <w:r>
        <w:t>"AES");</w:t>
      </w:r>
    </w:p>
    <w:p>
      <w:pPr>
        <w:pStyle w:val="7"/>
        <w:spacing w:before="3" w:line="388" w:lineRule="auto"/>
        <w:ind w:left="540" w:right="2161"/>
      </w:pPr>
      <w:r>
        <w:t>Cipher decryptCipher = Cipher.getInstance("AES/CBC/PKCS5Padding");</w:t>
      </w:r>
      <w:r>
        <w:rPr>
          <w:spacing w:val="-53"/>
        </w:rPr>
        <w:t xml:space="preserve"> </w:t>
      </w:r>
      <w:r>
        <w:t>decryptCipher.init(Cipher.DECRYPT_MODE,</w:t>
      </w:r>
      <w:r>
        <w:rPr>
          <w:spacing w:val="-1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ivspec);</w:t>
      </w:r>
    </w:p>
    <w:p>
      <w:pPr>
        <w:pStyle w:val="7"/>
        <w:rPr>
          <w:sz w:val="24"/>
        </w:rPr>
      </w:pPr>
    </w:p>
    <w:p>
      <w:pPr>
        <w:pStyle w:val="7"/>
        <w:spacing w:before="145" w:line="391" w:lineRule="auto"/>
        <w:ind w:left="540" w:right="1975"/>
      </w:pPr>
      <w:r>
        <w:t>ByteArrayOutputStream baos = new ByteArrayOutputStream();</w:t>
      </w:r>
      <w:r>
        <w:rPr>
          <w:spacing w:val="1"/>
        </w:rPr>
        <w:t xml:space="preserve"> </w:t>
      </w:r>
      <w:r>
        <w:t>ByteArrayInputStream</w:t>
      </w:r>
      <w:r>
        <w:rPr>
          <w:spacing w:val="-8"/>
        </w:rPr>
        <w:t xml:space="preserve"> </w:t>
      </w:r>
      <w:r>
        <w:t>bais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ByteArrayInputStream(encryptedBytes);</w:t>
      </w:r>
      <w:r>
        <w:rPr>
          <w:spacing w:val="-52"/>
        </w:rPr>
        <w:t xml:space="preserve"> </w:t>
      </w:r>
      <w:r>
        <w:t>CipherInputStream cin = new CipherInputStream(bais, decryptCipher);</w:t>
      </w:r>
      <w:r>
        <w:rPr>
          <w:spacing w:val="1"/>
        </w:rPr>
        <w:t xml:space="preserve"> </w:t>
      </w:r>
      <w:r>
        <w:t>byte[]</w:t>
      </w:r>
      <w:r>
        <w:rPr>
          <w:spacing w:val="-5"/>
        </w:rPr>
        <w:t xml:space="preserve"> </w:t>
      </w:r>
      <w:r>
        <w:t>buf</w:t>
      </w:r>
      <w:r>
        <w:rPr>
          <w:spacing w:val="1"/>
        </w:rPr>
        <w:t xml:space="preserve"> </w:t>
      </w:r>
      <w:r>
        <w:t>= new byte[1024];</w:t>
      </w:r>
    </w:p>
    <w:p>
      <w:pPr>
        <w:pStyle w:val="7"/>
        <w:spacing w:before="1"/>
        <w:ind w:left="540"/>
      </w:pPr>
      <w:r>
        <w:t>int</w:t>
      </w:r>
      <w:r>
        <w:rPr>
          <w:spacing w:val="-1"/>
        </w:rPr>
        <w:t xml:space="preserve"> </w:t>
      </w:r>
      <w:r>
        <w:t>read;</w:t>
      </w:r>
    </w:p>
    <w:p>
      <w:pPr>
        <w:pStyle w:val="7"/>
        <w:spacing w:before="162"/>
        <w:ind w:left="540"/>
      </w:pPr>
      <w:r>
        <w:t>while ((read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cin.read(buf))</w:t>
      </w:r>
      <w:r>
        <w:rPr>
          <w:spacing w:val="-5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data!</w:t>
      </w:r>
    </w:p>
    <w:p>
      <w:pPr>
        <w:spacing w:after="0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65"/>
        <w:ind w:left="540"/>
      </w:pPr>
      <w:r>
        <w:t>{</w:t>
      </w:r>
    </w:p>
    <w:p>
      <w:pPr>
        <w:pStyle w:val="7"/>
        <w:spacing w:before="162"/>
        <w:ind w:left="761"/>
      </w:pPr>
      <w:r>
        <w:t>baos.write(buf,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read);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decrypted</w:t>
      </w:r>
      <w:r>
        <w:rPr>
          <w:spacing w:val="-1"/>
        </w:rPr>
        <w:t xml:space="preserve"> </w:t>
      </w:r>
      <w:r>
        <w:t>data!</w:t>
      </w:r>
    </w:p>
    <w:p>
      <w:pPr>
        <w:pStyle w:val="7"/>
        <w:spacing w:before="157"/>
        <w:ind w:left="540"/>
      </w:pPr>
      <w:r>
        <w:t>}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1"/>
        </w:rPr>
      </w:pPr>
    </w:p>
    <w:p>
      <w:pPr>
        <w:pStyle w:val="7"/>
        <w:spacing w:before="91" w:line="393" w:lineRule="auto"/>
        <w:ind w:left="540" w:right="7170"/>
      </w:pPr>
      <w:r>
        <w:t>// closing streams</w:t>
      </w:r>
      <w:r>
        <w:rPr>
          <w:spacing w:val="-52"/>
        </w:rPr>
        <w:t xml:space="preserve"> </w:t>
      </w:r>
      <w:r>
        <w:t>cin.close();</w:t>
      </w:r>
    </w:p>
    <w:p>
      <w:pPr>
        <w:pStyle w:val="7"/>
        <w:spacing w:line="388" w:lineRule="auto"/>
        <w:ind w:left="540" w:right="5347"/>
      </w:pPr>
      <w:r>
        <w:t>dst = new String(baos.toByteArray());</w:t>
      </w:r>
      <w:r>
        <w:rPr>
          <w:spacing w:val="-52"/>
        </w:rPr>
        <w:t xml:space="preserve"> </w:t>
      </w:r>
      <w:r>
        <w:t>return dst;</w:t>
      </w:r>
    </w:p>
    <w:p>
      <w:pPr>
        <w:pStyle w:val="7"/>
        <w:spacing w:before="6"/>
        <w:ind w:left="320"/>
      </w:pPr>
      <w:r>
        <w:t>}</w:t>
      </w:r>
    </w:p>
    <w:p>
      <w:pPr>
        <w:pStyle w:val="7"/>
        <w:spacing w:before="157"/>
        <w:ind w:left="100"/>
      </w:pPr>
      <w:r>
        <w:t>}</w:t>
      </w:r>
    </w:p>
    <w:p>
      <w:pPr>
        <w:pStyle w:val="3"/>
        <w:numPr>
          <w:ilvl w:val="1"/>
          <w:numId w:val="6"/>
        </w:numPr>
        <w:tabs>
          <w:tab w:val="left" w:pos="521"/>
        </w:tabs>
        <w:spacing w:before="167" w:after="0" w:line="240" w:lineRule="auto"/>
        <w:ind w:left="521" w:right="0" w:hanging="421"/>
        <w:jc w:val="left"/>
      </w:pPr>
      <w:bookmarkStart w:id="8" w:name="_TOC_250000"/>
      <w:r>
        <w:t>OVERVIEW</w:t>
      </w:r>
      <w:r>
        <w:rPr>
          <w:spacing w:val="-4"/>
        </w:rPr>
        <w:t xml:space="preserve"> </w:t>
      </w:r>
      <w:bookmarkEnd w:id="8"/>
      <w:r>
        <w:t>TECHNOLOGY</w:t>
      </w:r>
    </w:p>
    <w:p>
      <w:pPr>
        <w:pStyle w:val="7"/>
        <w:spacing w:before="2"/>
        <w:rPr>
          <w:b/>
          <w:sz w:val="24"/>
        </w:rPr>
      </w:pPr>
    </w:p>
    <w:p>
      <w:pPr>
        <w:pStyle w:val="7"/>
        <w:spacing w:before="1" w:line="360" w:lineRule="auto"/>
        <w:ind w:left="100" w:right="130"/>
        <w:jc w:val="both"/>
      </w:pP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awt</w:t>
      </w:r>
      <w:r>
        <w:rPr>
          <w:spacing w:val="-5"/>
        </w:rPr>
        <w:t xml:space="preserve"> </w:t>
      </w:r>
      <w:r>
        <w:t>i.e.,</w:t>
      </w:r>
      <w:r>
        <w:rPr>
          <w:spacing w:val="-11"/>
        </w:rPr>
        <w:t xml:space="preserve"> </w:t>
      </w:r>
      <w:r>
        <w:t>Abstract</w:t>
      </w:r>
      <w:r>
        <w:rPr>
          <w:spacing w:val="-1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Toolkit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52"/>
        </w:rPr>
        <w:t xml:space="preserve"> </w:t>
      </w:r>
      <w:r>
        <w:t>graphical</w:t>
      </w:r>
      <w:r>
        <w:rPr>
          <w:spacing w:val="-12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windows-based</w:t>
      </w:r>
      <w:r>
        <w:rPr>
          <w:spacing w:val="-11"/>
        </w:rPr>
        <w:t xml:space="preserve"> </w:t>
      </w:r>
      <w:r>
        <w:t>application.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java.awt</w:t>
      </w:r>
      <w:r>
        <w:rPr>
          <w:spacing w:val="-12"/>
        </w:rPr>
        <w:t xml:space="preserve"> </w:t>
      </w:r>
      <w:r>
        <w:t>packages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AWT</w:t>
      </w:r>
      <w:r>
        <w:rPr>
          <w:spacing w:val="-53"/>
        </w:rPr>
        <w:t xml:space="preserve"> </w:t>
      </w:r>
      <w:r>
        <w:t>api such as textfile, label, textarea, button, checkbox, choice etc. The events also used in the code. The</w:t>
      </w:r>
      <w:r>
        <w:rPr>
          <w:spacing w:val="-52"/>
        </w:rPr>
        <w:t xml:space="preserve"> </w:t>
      </w:r>
      <w:bookmarkStart w:id="9" w:name="_GoBack"/>
      <w:bookmarkEnd w:id="9"/>
      <w:r>
        <w:t>easiest</w:t>
      </w:r>
      <w:r>
        <w:rPr>
          <w:spacing w:val="-14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label.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label.</w:t>
      </w:r>
      <w:r>
        <w:rPr>
          <w:spacing w:val="-7"/>
        </w:rPr>
        <w:t xml:space="preserve"> </w:t>
      </w:r>
      <w:r>
        <w:t>Labels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passive</w:t>
      </w:r>
      <w:r>
        <w:rPr>
          <w:spacing w:val="-53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  <w:r>
        <w:rPr>
          <w:spacing w:val="-11"/>
        </w:rPr>
        <w:t xml:space="preserve"> </w:t>
      </w:r>
      <w:r>
        <w:t>Whereas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contains</w:t>
      </w:r>
      <w:r>
        <w:rPr>
          <w:spacing w:val="-5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and that</w:t>
      </w:r>
      <w:r>
        <w:rPr>
          <w:spacing w:val="-2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when it</w:t>
      </w:r>
      <w:r>
        <w:rPr>
          <w:spacing w:val="-2"/>
        </w:rPr>
        <w:t xml:space="preserve"> </w:t>
      </w:r>
      <w:r>
        <w:t>is pressed.</w:t>
      </w:r>
    </w:p>
    <w:p>
      <w:pPr>
        <w:pStyle w:val="7"/>
        <w:spacing w:before="118" w:line="360" w:lineRule="auto"/>
        <w:ind w:left="100" w:right="128" w:firstLine="2011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2190750</wp:posOffset>
            </wp:positionH>
            <wp:positionV relativeFrom="paragraph">
              <wp:posOffset>1835785</wp:posOffset>
            </wp:positionV>
            <wp:extent cx="3001645" cy="1757045"/>
            <wp:effectExtent l="0" t="0" r="0" b="0"/>
            <wp:wrapTopAndBottom/>
            <wp:docPr id="7" name="image6.jpeg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 descr="Screenshot (58)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765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5"/>
        </w:rPr>
        <w:t xml:space="preserve"> </w:t>
      </w:r>
      <w:r>
        <w:t>getBytes</w:t>
      </w:r>
      <w:r>
        <w:rPr>
          <w:spacing w:val="-13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byte</w:t>
      </w:r>
      <w:r>
        <w:rPr>
          <w:spacing w:val="-53"/>
        </w:rPr>
        <w:t xml:space="preserve"> </w:t>
      </w:r>
      <w:r>
        <w:t>form to hide the plain text which is nothing but cipher text. The cipher text is then converted to plain</w:t>
      </w:r>
      <w:r>
        <w:rPr>
          <w:spacing w:val="1"/>
        </w:rPr>
        <w:t xml:space="preserve"> </w:t>
      </w:r>
      <w:r>
        <w:t>textin the process of decryption. The array input stream and output stream are used to store the byte</w:t>
      </w:r>
      <w:r>
        <w:rPr>
          <w:spacing w:val="1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super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permits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editing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text.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embodies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text.</w:t>
      </w:r>
      <w:r>
        <w:rPr>
          <w:spacing w:val="-7"/>
        </w:rPr>
        <w:t xml:space="preserve"> </w:t>
      </w:r>
      <w:r>
        <w:t>Whereas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allow the user to enter some text. It is used to implement a single line text entry area usually called an</w:t>
      </w:r>
      <w:r>
        <w:rPr>
          <w:spacing w:val="1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control.  The</w:t>
      </w:r>
      <w:r>
        <w:rPr>
          <w:spacing w:val="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frame.</w:t>
      </w:r>
    </w:p>
    <w:p>
      <w:pPr>
        <w:spacing w:before="141"/>
        <w:ind w:left="2173" w:right="2210" w:firstLine="0"/>
        <w:jc w:val="center"/>
        <w:rPr>
          <w:sz w:val="22"/>
        </w:rPr>
      </w:pPr>
      <w:r>
        <w:rPr>
          <w:b/>
          <w:sz w:val="22"/>
        </w:rPr>
        <w:t>Fig.3</w:t>
      </w:r>
      <w:r>
        <w:rPr>
          <w:sz w:val="22"/>
        </w:rPr>
        <w:t>.Frame of output</w:t>
      </w:r>
    </w:p>
    <w:p>
      <w:pPr>
        <w:spacing w:after="0"/>
        <w:jc w:val="center"/>
        <w:rPr>
          <w:sz w:val="22"/>
        </w:rPr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7"/>
        <w:spacing w:before="2"/>
        <w:rPr>
          <w:sz w:val="15"/>
        </w:rPr>
      </w:pPr>
    </w:p>
    <w:p>
      <w:pPr>
        <w:pStyle w:val="2"/>
        <w:spacing w:before="87" w:line="436" w:lineRule="auto"/>
        <w:ind w:left="3126" w:right="3159" w:hanging="6"/>
      </w:pPr>
      <w:r>
        <w:t>CHAPTER 5</w:t>
      </w:r>
      <w:r>
        <w:rPr>
          <w:spacing w:val="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ANALYSIS</w:t>
      </w:r>
    </w:p>
    <w:p>
      <w:pPr>
        <w:pStyle w:val="3"/>
        <w:spacing w:before="3"/>
        <w:ind w:left="100" w:firstLine="0"/>
      </w:pPr>
      <w:r>
        <w:t>5.1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</w:p>
    <w:p>
      <w:pPr>
        <w:pStyle w:val="7"/>
        <w:spacing w:before="2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727065" cy="3209925"/>
            <wp:effectExtent l="0" t="0" r="0" b="0"/>
            <wp:wrapTopAndBottom/>
            <wp:docPr id="9" name="image7.jpeg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 descr="Screenshot (60)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63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b/>
          <w:sz w:val="14"/>
        </w:rPr>
      </w:pPr>
    </w:p>
    <w:p>
      <w:pPr>
        <w:spacing w:before="91"/>
        <w:ind w:left="3333" w:right="3367" w:firstLine="0"/>
        <w:jc w:val="center"/>
        <w:rPr>
          <w:sz w:val="22"/>
        </w:rPr>
      </w:pPr>
      <w:r>
        <w:rPr>
          <w:b/>
          <w:sz w:val="22"/>
        </w:rPr>
        <w:t>Fig.4.</w:t>
      </w:r>
      <w:r>
        <w:rPr>
          <w:sz w:val="22"/>
        </w:rPr>
        <w:t>Testcase1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728970" cy="3209925"/>
            <wp:effectExtent l="0" t="0" r="0" b="0"/>
            <wp:wrapTopAndBottom/>
            <wp:docPr id="11" name="image8.jpeg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 descr="Screenshot (59)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right="1300" w:bottom="1320" w:left="1340" w:header="0" w:footer="1131" w:gutter="0"/>
          <w:cols w:space="720" w:num="1"/>
        </w:sectPr>
      </w:pPr>
    </w:p>
    <w:p>
      <w:pPr>
        <w:spacing w:before="65"/>
        <w:ind w:left="2173" w:right="2209" w:firstLine="0"/>
        <w:jc w:val="center"/>
        <w:rPr>
          <w:sz w:val="22"/>
        </w:rPr>
      </w:pPr>
      <w:r>
        <w:rPr>
          <w:b/>
          <w:sz w:val="22"/>
        </w:rPr>
        <w:t>Fig.5.</w:t>
      </w:r>
      <w:r>
        <w:rPr>
          <w:sz w:val="22"/>
        </w:rPr>
        <w:t>Testcase</w:t>
      </w:r>
    </w:p>
    <w:p>
      <w:pPr>
        <w:pStyle w:val="2"/>
        <w:spacing w:before="164" w:line="436" w:lineRule="auto"/>
        <w:ind w:left="1871" w:right="1912" w:firstLine="1840"/>
        <w:jc w:val="left"/>
      </w:pPr>
      <w:r>
        <w:t>CHAPTER 6</w:t>
      </w:r>
      <w:r>
        <w:rPr>
          <w:spacing w:val="1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</w:t>
      </w:r>
    </w:p>
    <w:p>
      <w:pPr>
        <w:pStyle w:val="3"/>
        <w:numPr>
          <w:ilvl w:val="1"/>
          <w:numId w:val="7"/>
        </w:numPr>
        <w:tabs>
          <w:tab w:val="left" w:pos="820"/>
          <w:tab w:val="left" w:pos="821"/>
        </w:tabs>
        <w:spacing w:before="3" w:after="0" w:line="240" w:lineRule="auto"/>
        <w:ind w:left="821" w:right="0" w:hanging="721"/>
        <w:jc w:val="left"/>
      </w:pPr>
      <w:r>
        <w:t>CONCLUSION</w:t>
      </w:r>
    </w:p>
    <w:p>
      <w:pPr>
        <w:pStyle w:val="7"/>
        <w:spacing w:before="159" w:line="360" w:lineRule="auto"/>
        <w:ind w:left="100" w:right="134" w:firstLine="720"/>
        <w:jc w:val="both"/>
        <w:rPr>
          <w:rFonts w:ascii="Calibri"/>
        </w:rPr>
      </w:pPr>
      <w:r>
        <w:t>The purpose of this section is to present how encryption and decryption can be used to</w:t>
      </w:r>
      <w:r>
        <w:rPr>
          <w:spacing w:val="1"/>
        </w:rPr>
        <w:t xml:space="preserve"> </w:t>
      </w:r>
      <w:r>
        <w:t>implement security in the Web. It starts with a list of challenges for protecting information, continues</w:t>
      </w:r>
      <w:r>
        <w:rPr>
          <w:spacing w:val="1"/>
        </w:rPr>
        <w:t xml:space="preserve"> </w:t>
      </w:r>
      <w:r>
        <w:t>with the presentation of the basic encryption decryption algorithms and protocols, presents the Secure</w:t>
      </w:r>
      <w:r>
        <w:rPr>
          <w:spacing w:val="1"/>
        </w:rPr>
        <w:t xml:space="preserve"> </w:t>
      </w:r>
      <w:r>
        <w:t>Sockets Layer protocol, and concludes with an example of how cryptography is used in a commercial</w:t>
      </w:r>
      <w:r>
        <w:rPr>
          <w:spacing w:val="1"/>
        </w:rPr>
        <w:t xml:space="preserve"> </w:t>
      </w:r>
      <w:r>
        <w:t>transaction on the Internet. From a technical point of view, cryptography is the solution to many of the</w:t>
      </w:r>
      <w:r>
        <w:rPr>
          <w:spacing w:val="-5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problems.</w:t>
      </w:r>
      <w:r>
        <w:rPr>
          <w:spacing w:val="-52"/>
        </w:rPr>
        <w:t xml:space="preserve"> </w:t>
      </w:r>
      <w:r>
        <w:t>However, there are several issues that have obstructed the widespread use of cryptography in the</w:t>
      </w:r>
      <w:r>
        <w:rPr>
          <w:spacing w:val="1"/>
        </w:rPr>
        <w:t xml:space="preserve"> </w:t>
      </w:r>
      <w:r>
        <w:t>Internet</w:t>
      </w:r>
      <w:r>
        <w:rPr>
          <w:rFonts w:ascii="Calibri"/>
        </w:rPr>
        <w:t>.</w:t>
      </w:r>
    </w:p>
    <w:p>
      <w:pPr>
        <w:pStyle w:val="3"/>
        <w:numPr>
          <w:ilvl w:val="1"/>
          <w:numId w:val="7"/>
        </w:numPr>
        <w:tabs>
          <w:tab w:val="left" w:pos="820"/>
          <w:tab w:val="left" w:pos="821"/>
        </w:tabs>
        <w:spacing w:before="206" w:after="0" w:line="240" w:lineRule="auto"/>
        <w:ind w:left="821" w:right="0" w:hanging="721"/>
        <w:jc w:val="left"/>
      </w:pPr>
      <w:r>
        <w:t>FUTURE</w:t>
      </w:r>
      <w:r>
        <w:rPr>
          <w:spacing w:val="-6"/>
        </w:rPr>
        <w:t xml:space="preserve"> </w:t>
      </w:r>
      <w:r>
        <w:t>SCOPE</w:t>
      </w:r>
    </w:p>
    <w:p>
      <w:pPr>
        <w:pStyle w:val="7"/>
        <w:spacing w:before="10"/>
        <w:rPr>
          <w:b/>
          <w:sz w:val="23"/>
        </w:rPr>
      </w:pPr>
    </w:p>
    <w:p>
      <w:pPr>
        <w:pStyle w:val="7"/>
        <w:spacing w:line="360" w:lineRule="auto"/>
        <w:ind w:left="100" w:right="129"/>
        <w:jc w:val="both"/>
      </w:pPr>
      <w:r>
        <w:t>We’re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witness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laid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encryption.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 technology advances, we expect to see facial encryption become a fundamental way of</w:t>
      </w:r>
      <w:r>
        <w:rPr>
          <w:spacing w:val="1"/>
        </w:rPr>
        <w:t xml:space="preserve"> </w:t>
      </w:r>
      <w:r>
        <w:t>securing data and protecting access to confidential information. Also, the encryption and decryption</w:t>
      </w:r>
      <w:r>
        <w:rPr>
          <w:spacing w:val="1"/>
        </w:rPr>
        <w:t xml:space="preserve"> </w:t>
      </w:r>
      <w:r>
        <w:t>can be used in billing system. It would be move advance if we this methodology in billing system.</w:t>
      </w:r>
      <w:r>
        <w:rPr>
          <w:spacing w:val="1"/>
        </w:rPr>
        <w:t xml:space="preserve"> </w:t>
      </w:r>
      <w:r>
        <w:t>Encryption and decryption can also be used for image transferring. Officially this methodology can be</w:t>
      </w:r>
      <w:r>
        <w:rPr>
          <w:spacing w:val="-52"/>
        </w:rPr>
        <w:t xml:space="preserve"> </w:t>
      </w:r>
      <w:r>
        <w:t>used even in military base in an advanced way. There is a scope using encryption decryption in many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future.</w:t>
      </w:r>
    </w:p>
    <w:p>
      <w:pPr>
        <w:spacing w:after="0" w:line="360" w:lineRule="auto"/>
        <w:jc w:val="both"/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2"/>
        <w:ind w:left="3333" w:right="3372"/>
      </w:pPr>
      <w:r>
        <w:t>BIBLIOGRAPHY</w:t>
      </w:r>
    </w:p>
    <w:p>
      <w:pPr>
        <w:pStyle w:val="17"/>
        <w:numPr>
          <w:ilvl w:val="0"/>
          <w:numId w:val="8"/>
        </w:numPr>
        <w:tabs>
          <w:tab w:val="left" w:pos="416"/>
        </w:tabs>
        <w:spacing w:before="180" w:after="0" w:line="360" w:lineRule="auto"/>
        <w:ind w:left="100" w:right="145" w:firstLine="0"/>
        <w:jc w:val="both"/>
        <w:rPr>
          <w:sz w:val="22"/>
        </w:rPr>
      </w:pPr>
      <w:r>
        <w:rPr>
          <w:sz w:val="22"/>
        </w:rPr>
        <w:t>P. Zimmerman, "An Introduction to Cryptography", Doubleday &amp; Company, Inc., United State of</w:t>
      </w:r>
      <w:r>
        <w:rPr>
          <w:spacing w:val="1"/>
          <w:sz w:val="22"/>
        </w:rPr>
        <w:t xml:space="preserve"> </w:t>
      </w:r>
      <w:r>
        <w:rPr>
          <w:sz w:val="22"/>
        </w:rPr>
        <w:t>America,</w:t>
      </w:r>
      <w:r>
        <w:rPr>
          <w:spacing w:val="-1"/>
          <w:sz w:val="22"/>
        </w:rPr>
        <w:t xml:space="preserve"> </w:t>
      </w:r>
      <w:r>
        <w:rPr>
          <w:sz w:val="22"/>
        </w:rPr>
        <w:t>USA, 1999.</w:t>
      </w:r>
    </w:p>
    <w:p>
      <w:pPr>
        <w:pStyle w:val="17"/>
        <w:numPr>
          <w:ilvl w:val="0"/>
          <w:numId w:val="8"/>
        </w:numPr>
        <w:tabs>
          <w:tab w:val="left" w:pos="471"/>
        </w:tabs>
        <w:spacing w:before="201" w:after="0" w:line="360" w:lineRule="auto"/>
        <w:ind w:left="100" w:right="140" w:firstLine="55"/>
        <w:jc w:val="both"/>
        <w:rPr>
          <w:sz w:val="22"/>
        </w:rPr>
      </w:pPr>
      <w:r>
        <w:rPr>
          <w:sz w:val="22"/>
        </w:rPr>
        <w:t>C. Shannon, “Communication Theory of Secrecy Systems”, Bell Systems Technical Journal, MD</w:t>
      </w:r>
      <w:r>
        <w:rPr>
          <w:spacing w:val="1"/>
          <w:sz w:val="22"/>
        </w:rPr>
        <w:t xml:space="preserve"> </w:t>
      </w:r>
      <w:r>
        <w:rPr>
          <w:sz w:val="22"/>
        </w:rPr>
        <w:t>Computing,</w:t>
      </w:r>
      <w:r>
        <w:rPr>
          <w:spacing w:val="-1"/>
          <w:sz w:val="22"/>
        </w:rPr>
        <w:t xml:space="preserve"> </w:t>
      </w:r>
      <w:r>
        <w:rPr>
          <w:sz w:val="22"/>
        </w:rPr>
        <w:t>vol. 15, pp. 57-64, 1998.</w:t>
      </w:r>
    </w:p>
    <w:p>
      <w:pPr>
        <w:pStyle w:val="17"/>
        <w:numPr>
          <w:ilvl w:val="0"/>
          <w:numId w:val="8"/>
        </w:numPr>
        <w:tabs>
          <w:tab w:val="left" w:pos="426"/>
        </w:tabs>
        <w:spacing w:before="201" w:after="0" w:line="360" w:lineRule="auto"/>
        <w:ind w:left="100" w:right="137" w:firstLine="0"/>
        <w:jc w:val="both"/>
        <w:rPr>
          <w:sz w:val="22"/>
        </w:rPr>
      </w:pPr>
      <w:r>
        <w:rPr>
          <w:sz w:val="22"/>
        </w:rPr>
        <w:t>I. Nichols, K. Randall (1999), ICSA Guide to Cryptography, McGraw-Hill, Companies Inc, New</w:t>
      </w:r>
      <w:r>
        <w:rPr>
          <w:spacing w:val="1"/>
          <w:sz w:val="22"/>
        </w:rPr>
        <w:t xml:space="preserve"> </w:t>
      </w:r>
      <w:r>
        <w:rPr>
          <w:sz w:val="22"/>
        </w:rPr>
        <w:t>York.</w:t>
      </w:r>
    </w:p>
    <w:p>
      <w:pPr>
        <w:pStyle w:val="17"/>
        <w:numPr>
          <w:ilvl w:val="0"/>
          <w:numId w:val="8"/>
        </w:numPr>
        <w:tabs>
          <w:tab w:val="left" w:pos="501"/>
        </w:tabs>
        <w:spacing w:before="202" w:after="0" w:line="360" w:lineRule="auto"/>
        <w:ind w:left="100" w:right="145" w:firstLine="55"/>
        <w:jc w:val="both"/>
        <w:rPr>
          <w:sz w:val="22"/>
        </w:rPr>
      </w:pPr>
      <w:r>
        <w:rPr>
          <w:sz w:val="22"/>
        </w:rPr>
        <w:t>H. Mohan, and R. Raji. "Performance Analysis of AES and MARS Encryption Algorithms".</w:t>
      </w:r>
      <w:r>
        <w:rPr>
          <w:spacing w:val="1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3"/>
          <w:sz w:val="22"/>
        </w:rPr>
        <w:t xml:space="preserve"> </w:t>
      </w:r>
      <w:r>
        <w:rPr>
          <w:sz w:val="22"/>
        </w:rPr>
        <w:t>Journal</w:t>
      </w:r>
      <w:r>
        <w:rPr>
          <w:spacing w:val="-2"/>
          <w:sz w:val="22"/>
        </w:rPr>
        <w:t xml:space="preserve"> </w:t>
      </w:r>
      <w:r>
        <w:rPr>
          <w:sz w:val="22"/>
        </w:rPr>
        <w:t>of Computer</w:t>
      </w:r>
      <w:r>
        <w:rPr>
          <w:spacing w:val="-4"/>
          <w:sz w:val="22"/>
        </w:rPr>
        <w:t xml:space="preserve"> </w:t>
      </w:r>
      <w:r>
        <w:rPr>
          <w:sz w:val="22"/>
        </w:rPr>
        <w:t>Science</w:t>
      </w:r>
      <w:r>
        <w:rPr>
          <w:spacing w:val="1"/>
          <w:sz w:val="22"/>
        </w:rPr>
        <w:t xml:space="preserve"> </w:t>
      </w:r>
      <w:r>
        <w:rPr>
          <w:sz w:val="22"/>
        </w:rPr>
        <w:t>Issues (IJCSI),</w:t>
      </w:r>
      <w:r>
        <w:rPr>
          <w:spacing w:val="-1"/>
          <w:sz w:val="22"/>
        </w:rPr>
        <w:t xml:space="preserve"> </w:t>
      </w:r>
      <w:r>
        <w:rPr>
          <w:sz w:val="22"/>
        </w:rPr>
        <w:t>Vol. 8,</w:t>
      </w:r>
      <w:r>
        <w:rPr>
          <w:spacing w:val="-1"/>
          <w:sz w:val="22"/>
        </w:rPr>
        <w:t xml:space="preserve"> </w:t>
      </w:r>
      <w:r>
        <w:rPr>
          <w:sz w:val="22"/>
        </w:rPr>
        <w:t>issue</w:t>
      </w:r>
      <w:r>
        <w:rPr>
          <w:spacing w:val="2"/>
          <w:sz w:val="22"/>
        </w:rPr>
        <w:t xml:space="preserve"> </w:t>
      </w:r>
      <w:r>
        <w:rPr>
          <w:sz w:val="22"/>
        </w:rPr>
        <w:t>4.</w:t>
      </w:r>
      <w:r>
        <w:rPr>
          <w:spacing w:val="-1"/>
          <w:sz w:val="22"/>
        </w:rPr>
        <w:t xml:space="preserve"> </w:t>
      </w:r>
      <w:r>
        <w:rPr>
          <w:sz w:val="22"/>
        </w:rPr>
        <w:t>2011.</w:t>
      </w:r>
    </w:p>
    <w:p>
      <w:pPr>
        <w:pStyle w:val="17"/>
        <w:numPr>
          <w:ilvl w:val="0"/>
          <w:numId w:val="8"/>
        </w:numPr>
        <w:tabs>
          <w:tab w:val="left" w:pos="406"/>
        </w:tabs>
        <w:spacing w:before="202" w:after="0" w:line="355" w:lineRule="auto"/>
        <w:ind w:left="100" w:right="137" w:firstLine="0"/>
        <w:jc w:val="both"/>
        <w:rPr>
          <w:sz w:val="22"/>
        </w:rPr>
      </w:pPr>
      <w:r>
        <w:rPr>
          <w:sz w:val="22"/>
        </w:rPr>
        <w:t>A.</w:t>
      </w:r>
      <w:r>
        <w:rPr>
          <w:spacing w:val="-7"/>
          <w:sz w:val="22"/>
        </w:rPr>
        <w:t xml:space="preserve"> </w:t>
      </w:r>
      <w:r>
        <w:rPr>
          <w:sz w:val="22"/>
        </w:rPr>
        <w:t>Lee,</w:t>
      </w:r>
      <w:r>
        <w:rPr>
          <w:spacing w:val="-6"/>
          <w:sz w:val="22"/>
        </w:rPr>
        <w:t xml:space="preserve"> </w:t>
      </w:r>
      <w:r>
        <w:rPr>
          <w:sz w:val="22"/>
        </w:rPr>
        <w:t>NIST</w:t>
      </w:r>
      <w:r>
        <w:rPr>
          <w:spacing w:val="-6"/>
          <w:sz w:val="22"/>
        </w:rPr>
        <w:t xml:space="preserve"> </w:t>
      </w:r>
      <w:r>
        <w:rPr>
          <w:sz w:val="22"/>
        </w:rPr>
        <w:t>Special</w:t>
      </w:r>
      <w:r>
        <w:rPr>
          <w:spacing w:val="-7"/>
          <w:sz w:val="22"/>
        </w:rPr>
        <w:t xml:space="preserve"> </w:t>
      </w:r>
      <w:r>
        <w:rPr>
          <w:sz w:val="22"/>
        </w:rPr>
        <w:t>Publication</w:t>
      </w:r>
      <w:r>
        <w:rPr>
          <w:spacing w:val="-7"/>
          <w:sz w:val="22"/>
        </w:rPr>
        <w:t xml:space="preserve"> </w:t>
      </w:r>
      <w:r>
        <w:rPr>
          <w:sz w:val="22"/>
        </w:rPr>
        <w:t>800-21,</w:t>
      </w:r>
      <w:r>
        <w:rPr>
          <w:spacing w:val="-6"/>
          <w:sz w:val="22"/>
        </w:rPr>
        <w:t xml:space="preserve"> </w:t>
      </w:r>
      <w:r>
        <w:rPr>
          <w:sz w:val="22"/>
        </w:rPr>
        <w:t>Guideline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Implementing</w:t>
      </w:r>
      <w:r>
        <w:rPr>
          <w:spacing w:val="-1"/>
          <w:sz w:val="22"/>
        </w:rPr>
        <w:t xml:space="preserve"> </w:t>
      </w:r>
      <w:r>
        <w:rPr>
          <w:sz w:val="22"/>
        </w:rPr>
        <w:t>Cryptography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Federal</w:t>
      </w:r>
      <w:r>
        <w:rPr>
          <w:spacing w:val="-53"/>
          <w:sz w:val="22"/>
        </w:rPr>
        <w:t xml:space="preserve"> </w:t>
      </w:r>
      <w:r>
        <w:rPr>
          <w:sz w:val="22"/>
        </w:rPr>
        <w:t>Government,</w:t>
      </w:r>
      <w:r>
        <w:rPr>
          <w:spacing w:val="-1"/>
          <w:sz w:val="22"/>
        </w:rPr>
        <w:t xml:space="preserve"> </w:t>
      </w:r>
      <w:r>
        <w:rPr>
          <w:sz w:val="22"/>
        </w:rPr>
        <w:t>National</w:t>
      </w:r>
      <w:r>
        <w:rPr>
          <w:spacing w:val="-2"/>
          <w:sz w:val="22"/>
        </w:rPr>
        <w:t xml:space="preserve"> </w:t>
      </w:r>
      <w:r>
        <w:rPr>
          <w:sz w:val="22"/>
        </w:rPr>
        <w:t>Institute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Standards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Technology, November</w:t>
      </w:r>
      <w:r>
        <w:rPr>
          <w:spacing w:val="1"/>
          <w:sz w:val="22"/>
        </w:rPr>
        <w:t xml:space="preserve"> </w:t>
      </w:r>
      <w:r>
        <w:rPr>
          <w:sz w:val="22"/>
        </w:rPr>
        <w:t>1999.</w:t>
      </w:r>
    </w:p>
    <w:p>
      <w:pPr>
        <w:pStyle w:val="17"/>
        <w:numPr>
          <w:ilvl w:val="0"/>
          <w:numId w:val="8"/>
        </w:numPr>
        <w:tabs>
          <w:tab w:val="left" w:pos="425"/>
        </w:tabs>
        <w:spacing w:before="206" w:after="0" w:line="360" w:lineRule="auto"/>
        <w:ind w:left="100" w:right="139" w:firstLine="0"/>
        <w:jc w:val="both"/>
        <w:rPr>
          <w:sz w:val="22"/>
        </w:rPr>
      </w:pPr>
      <w:r>
        <w:rPr>
          <w:sz w:val="22"/>
        </w:rPr>
        <w:t>J. Nechvatal, Report on the Development of the Advanced Encryption Standard (AES), National</w:t>
      </w:r>
      <w:r>
        <w:rPr>
          <w:spacing w:val="1"/>
          <w:sz w:val="22"/>
        </w:rPr>
        <w:t xml:space="preserve"> </w:t>
      </w:r>
      <w:r>
        <w:rPr>
          <w:sz w:val="22"/>
        </w:rPr>
        <w:t>Institute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Standards and Technology, October</w:t>
      </w:r>
      <w:r>
        <w:rPr>
          <w:spacing w:val="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2000.</w:t>
      </w:r>
    </w:p>
    <w:p>
      <w:pPr>
        <w:pStyle w:val="17"/>
        <w:numPr>
          <w:ilvl w:val="0"/>
          <w:numId w:val="8"/>
        </w:numPr>
        <w:tabs>
          <w:tab w:val="left" w:pos="416"/>
        </w:tabs>
        <w:spacing w:before="201" w:after="0" w:line="360" w:lineRule="auto"/>
        <w:ind w:left="100" w:right="138" w:firstLine="0"/>
        <w:jc w:val="both"/>
        <w:rPr>
          <w:sz w:val="22"/>
        </w:rPr>
      </w:pPr>
      <w:r>
        <w:rPr>
          <w:sz w:val="22"/>
        </w:rPr>
        <w:t>M. Wali and M. Rehan, “Effective Coding and Performance Evaluation of the Rijndael Algorithm</w:t>
      </w:r>
      <w:r>
        <w:rPr>
          <w:spacing w:val="1"/>
          <w:sz w:val="22"/>
        </w:rPr>
        <w:t xml:space="preserve"> </w:t>
      </w:r>
      <w:r>
        <w:rPr>
          <w:sz w:val="22"/>
        </w:rPr>
        <w:t>(AES)”, in the Proceedings of the Engineering Sciences and Technology Conference, vol. 7, pp. 1-7,</w:t>
      </w:r>
      <w:r>
        <w:rPr>
          <w:spacing w:val="1"/>
          <w:sz w:val="22"/>
        </w:rPr>
        <w:t xml:space="preserve"> </w:t>
      </w:r>
      <w:r>
        <w:rPr>
          <w:sz w:val="22"/>
        </w:rPr>
        <w:t>Karachi, 2005.</w:t>
      </w:r>
    </w:p>
    <w:p>
      <w:pPr>
        <w:pStyle w:val="17"/>
        <w:numPr>
          <w:ilvl w:val="0"/>
          <w:numId w:val="8"/>
        </w:numPr>
        <w:tabs>
          <w:tab w:val="left" w:pos="406"/>
        </w:tabs>
        <w:spacing w:before="202" w:after="0" w:line="360" w:lineRule="auto"/>
        <w:ind w:left="100" w:right="134" w:firstLine="0"/>
        <w:jc w:val="both"/>
        <w:rPr>
          <w:sz w:val="22"/>
        </w:rPr>
      </w:pPr>
      <w:r>
        <w:rPr>
          <w:sz w:val="22"/>
        </w:rPr>
        <w:t>C.</w:t>
      </w:r>
      <w:r>
        <w:rPr>
          <w:spacing w:val="-8"/>
          <w:sz w:val="22"/>
        </w:rPr>
        <w:t xml:space="preserve"> </w:t>
      </w:r>
      <w:r>
        <w:rPr>
          <w:sz w:val="22"/>
        </w:rPr>
        <w:t>Jie,</w:t>
      </w:r>
      <w:r>
        <w:rPr>
          <w:spacing w:val="-8"/>
          <w:sz w:val="22"/>
        </w:rPr>
        <w:t xml:space="preserve"> </w:t>
      </w:r>
      <w:r>
        <w:rPr>
          <w:sz w:val="22"/>
        </w:rPr>
        <w:t>“Design</w:t>
      </w:r>
      <w:r>
        <w:rPr>
          <w:spacing w:val="-8"/>
          <w:sz w:val="22"/>
        </w:rPr>
        <w:t xml:space="preserve"> </w:t>
      </w:r>
      <w:r>
        <w:rPr>
          <w:sz w:val="22"/>
        </w:rPr>
        <w:t>Alternatives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PKI</w:t>
      </w:r>
      <w:r>
        <w:rPr>
          <w:spacing w:val="-1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VoIP”,</w:t>
      </w:r>
      <w:r>
        <w:rPr>
          <w:spacing w:val="-7"/>
          <w:sz w:val="22"/>
        </w:rPr>
        <w:t xml:space="preserve"> </w:t>
      </w:r>
      <w:r>
        <w:rPr>
          <w:sz w:val="22"/>
        </w:rPr>
        <w:t>Master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Science</w:t>
      </w:r>
      <w:r>
        <w:rPr>
          <w:spacing w:val="-52"/>
          <w:sz w:val="22"/>
        </w:rPr>
        <w:t xml:space="preserve"> </w:t>
      </w:r>
      <w:r>
        <w:rPr>
          <w:sz w:val="22"/>
        </w:rPr>
        <w:t>dissertation,</w:t>
      </w:r>
      <w:r>
        <w:rPr>
          <w:spacing w:val="1"/>
          <w:sz w:val="22"/>
        </w:rPr>
        <w:t xml:space="preserve"> </w:t>
      </w:r>
      <w:r>
        <w:rPr>
          <w:sz w:val="22"/>
        </w:rPr>
        <w:t>Telecommunication</w:t>
      </w:r>
      <w:r>
        <w:rPr>
          <w:spacing w:val="1"/>
          <w:sz w:val="22"/>
        </w:rPr>
        <w:t xml:space="preserve"> </w:t>
      </w:r>
      <w:r>
        <w:rPr>
          <w:sz w:val="22"/>
        </w:rPr>
        <w:t>Systems</w:t>
      </w:r>
      <w:r>
        <w:rPr>
          <w:spacing w:val="1"/>
          <w:sz w:val="22"/>
        </w:rPr>
        <w:t xml:space="preserve"> </w:t>
      </w:r>
      <w:r>
        <w:rPr>
          <w:sz w:val="22"/>
        </w:rPr>
        <w:t>Laboratory,</w:t>
      </w:r>
      <w:r>
        <w:rPr>
          <w:spacing w:val="1"/>
          <w:sz w:val="22"/>
        </w:rPr>
        <w:t xml:space="preserve"> </w:t>
      </w:r>
      <w:r>
        <w:rPr>
          <w:sz w:val="22"/>
        </w:rPr>
        <w:t>Royal</w:t>
      </w:r>
      <w:r>
        <w:rPr>
          <w:spacing w:val="1"/>
          <w:sz w:val="22"/>
        </w:rPr>
        <w:t xml:space="preserve"> </w:t>
      </w:r>
      <w:r>
        <w:rPr>
          <w:sz w:val="22"/>
        </w:rPr>
        <w:t>Institute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Technology</w:t>
      </w:r>
      <w:r>
        <w:rPr>
          <w:spacing w:val="1"/>
          <w:sz w:val="22"/>
        </w:rPr>
        <w:t xml:space="preserve"> </w:t>
      </w:r>
      <w:r>
        <w:rPr>
          <w:sz w:val="22"/>
        </w:rPr>
        <w:t>(KTH),</w:t>
      </w:r>
      <w:r>
        <w:rPr>
          <w:spacing w:val="1"/>
          <w:sz w:val="22"/>
        </w:rPr>
        <w:t xml:space="preserve"> </w:t>
      </w:r>
      <w:r>
        <w:rPr>
          <w:sz w:val="22"/>
        </w:rPr>
        <w:t>Stockholm,</w:t>
      </w:r>
      <w:r>
        <w:rPr>
          <w:spacing w:val="-1"/>
          <w:sz w:val="22"/>
        </w:rPr>
        <w:t xml:space="preserve"> </w:t>
      </w:r>
      <w:r>
        <w:rPr>
          <w:sz w:val="22"/>
        </w:rPr>
        <w:t>2006.</w:t>
      </w:r>
    </w:p>
    <w:p>
      <w:pPr>
        <w:pStyle w:val="17"/>
        <w:numPr>
          <w:ilvl w:val="0"/>
          <w:numId w:val="8"/>
        </w:numPr>
        <w:tabs>
          <w:tab w:val="left" w:pos="401"/>
        </w:tabs>
        <w:spacing w:before="197" w:after="0" w:line="360" w:lineRule="auto"/>
        <w:ind w:left="100" w:right="140" w:firstLine="0"/>
        <w:jc w:val="both"/>
        <w:rPr>
          <w:sz w:val="22"/>
        </w:rPr>
      </w:pPr>
      <w:r>
        <w:rPr>
          <w:spacing w:val="-1"/>
          <w:sz w:val="22"/>
        </w:rPr>
        <w:t>R.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Hunt,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“PKI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Digital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Certification</w:t>
      </w:r>
      <w:r>
        <w:rPr>
          <w:spacing w:val="-9"/>
          <w:sz w:val="22"/>
        </w:rPr>
        <w:t xml:space="preserve"> </w:t>
      </w:r>
      <w:r>
        <w:rPr>
          <w:sz w:val="22"/>
        </w:rPr>
        <w:t>Infrastructure”,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Proceedings</w:t>
      </w:r>
      <w:r>
        <w:rPr>
          <w:spacing w:val="-10"/>
          <w:sz w:val="22"/>
        </w:rPr>
        <w:t xml:space="preserve"> </w:t>
      </w:r>
      <w:r>
        <w:rPr>
          <w:sz w:val="22"/>
        </w:rPr>
        <w:t>Ninth</w:t>
      </w:r>
      <w:r>
        <w:rPr>
          <w:spacing w:val="-9"/>
          <w:sz w:val="22"/>
        </w:rPr>
        <w:t xml:space="preserve"> </w:t>
      </w:r>
      <w:r>
        <w:rPr>
          <w:sz w:val="22"/>
        </w:rPr>
        <w:t>IEEE</w:t>
      </w:r>
      <w:r>
        <w:rPr>
          <w:spacing w:val="-4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53"/>
          <w:sz w:val="22"/>
        </w:rPr>
        <w:t xml:space="preserve"> </w:t>
      </w:r>
      <w:r>
        <w:rPr>
          <w:sz w:val="22"/>
        </w:rPr>
        <w:t>Conference</w:t>
      </w:r>
      <w:r>
        <w:rPr>
          <w:spacing w:val="1"/>
          <w:sz w:val="22"/>
        </w:rPr>
        <w:t xml:space="preserve"> </w:t>
      </w:r>
      <w:r>
        <w:rPr>
          <w:sz w:val="22"/>
        </w:rPr>
        <w:t>on Networks, vol. 4, pp. 234 – 239, Bangkok,</w:t>
      </w:r>
      <w:r>
        <w:rPr>
          <w:spacing w:val="-6"/>
          <w:sz w:val="22"/>
        </w:rPr>
        <w:t xml:space="preserve"> </w:t>
      </w:r>
      <w:r>
        <w:rPr>
          <w:sz w:val="22"/>
        </w:rPr>
        <w:t>Thailand, 2001.</w:t>
      </w:r>
    </w:p>
    <w:p>
      <w:pPr>
        <w:pStyle w:val="17"/>
        <w:numPr>
          <w:ilvl w:val="0"/>
          <w:numId w:val="8"/>
        </w:numPr>
        <w:tabs>
          <w:tab w:val="left" w:pos="576"/>
        </w:tabs>
        <w:spacing w:before="202" w:after="0" w:line="360" w:lineRule="auto"/>
        <w:ind w:left="100" w:right="136" w:firstLine="55"/>
        <w:jc w:val="both"/>
        <w:rPr>
          <w:sz w:val="22"/>
        </w:rPr>
      </w:pPr>
      <w:r>
        <w:rPr>
          <w:sz w:val="22"/>
        </w:rPr>
        <w:t>S. Xenitellis, The Open–Source PKI Book: A Guide to PKIs and Open-Source Implementations,</w:t>
      </w:r>
      <w:r>
        <w:rPr>
          <w:spacing w:val="1"/>
          <w:sz w:val="22"/>
        </w:rPr>
        <w:t xml:space="preserve"> </w:t>
      </w:r>
      <w:r>
        <w:rPr>
          <w:sz w:val="22"/>
        </w:rPr>
        <w:t>Open</w:t>
      </w:r>
      <w:r>
        <w:rPr>
          <w:spacing w:val="-1"/>
          <w:sz w:val="22"/>
        </w:rPr>
        <w:t xml:space="preserve"> </w:t>
      </w:r>
      <w:r>
        <w:rPr>
          <w:sz w:val="22"/>
        </w:rPr>
        <w:t>CA Team, 2000.</w:t>
      </w:r>
    </w:p>
    <w:p>
      <w:pPr>
        <w:pStyle w:val="17"/>
        <w:numPr>
          <w:ilvl w:val="0"/>
          <w:numId w:val="8"/>
        </w:numPr>
        <w:tabs>
          <w:tab w:val="left" w:pos="561"/>
        </w:tabs>
        <w:spacing w:before="201" w:after="0" w:line="360" w:lineRule="auto"/>
        <w:ind w:left="100" w:right="141" w:firstLine="55"/>
        <w:jc w:val="both"/>
        <w:rPr>
          <w:sz w:val="22"/>
        </w:rPr>
      </w:pPr>
      <w:r>
        <w:rPr>
          <w:spacing w:val="-1"/>
          <w:sz w:val="22"/>
        </w:rPr>
        <w:t>W.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Emm,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“Impact</w:t>
      </w:r>
      <w:r>
        <w:rPr>
          <w:spacing w:val="-17"/>
          <w:sz w:val="22"/>
        </w:rPr>
        <w:t xml:space="preserve"> </w:t>
      </w:r>
      <w:r>
        <w:rPr>
          <w:sz w:val="22"/>
        </w:rPr>
        <w:t>of</w:t>
      </w:r>
      <w:r>
        <w:rPr>
          <w:spacing w:val="-13"/>
          <w:sz w:val="22"/>
        </w:rPr>
        <w:t xml:space="preserve"> </w:t>
      </w:r>
      <w:r>
        <w:rPr>
          <w:sz w:val="22"/>
        </w:rPr>
        <w:t>Multiencryption</w:t>
      </w:r>
      <w:r>
        <w:rPr>
          <w:spacing w:val="-15"/>
          <w:sz w:val="22"/>
        </w:rPr>
        <w:t xml:space="preserve"> </w:t>
      </w:r>
      <w:r>
        <w:rPr>
          <w:sz w:val="22"/>
        </w:rPr>
        <w:t>in</w:t>
      </w:r>
      <w:r>
        <w:rPr>
          <w:spacing w:val="-15"/>
          <w:sz w:val="22"/>
        </w:rPr>
        <w:t xml:space="preserve"> </w:t>
      </w:r>
      <w:r>
        <w:rPr>
          <w:sz w:val="22"/>
        </w:rPr>
        <w:t>Data</w:t>
      </w:r>
      <w:r>
        <w:rPr>
          <w:spacing w:val="-12"/>
          <w:sz w:val="22"/>
        </w:rPr>
        <w:t xml:space="preserve"> </w:t>
      </w:r>
      <w:r>
        <w:rPr>
          <w:sz w:val="22"/>
        </w:rPr>
        <w:t>Security”,</w:t>
      </w:r>
      <w:r>
        <w:rPr>
          <w:spacing w:val="-15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17"/>
          <w:sz w:val="22"/>
        </w:rPr>
        <w:t xml:space="preserve"> </w:t>
      </w:r>
      <w:r>
        <w:rPr>
          <w:sz w:val="22"/>
        </w:rPr>
        <w:t>Journal</w:t>
      </w:r>
      <w:r>
        <w:rPr>
          <w:spacing w:val="-16"/>
          <w:sz w:val="22"/>
        </w:rPr>
        <w:t xml:space="preserve"> </w:t>
      </w:r>
      <w:r>
        <w:rPr>
          <w:sz w:val="22"/>
        </w:rPr>
        <w:t>of</w:t>
      </w:r>
      <w:r>
        <w:rPr>
          <w:spacing w:val="-14"/>
          <w:sz w:val="22"/>
        </w:rPr>
        <w:t xml:space="preserve"> </w:t>
      </w:r>
      <w:r>
        <w:rPr>
          <w:sz w:val="22"/>
        </w:rPr>
        <w:t>Computer</w:t>
      </w:r>
      <w:r>
        <w:rPr>
          <w:spacing w:val="-14"/>
          <w:sz w:val="22"/>
        </w:rPr>
        <w:t xml:space="preserve"> </w:t>
      </w:r>
      <w:r>
        <w:rPr>
          <w:sz w:val="22"/>
        </w:rPr>
        <w:t>Theory</w:t>
      </w:r>
      <w:r>
        <w:rPr>
          <w:spacing w:val="-52"/>
          <w:sz w:val="22"/>
        </w:rPr>
        <w:t xml:space="preserve"> </w:t>
      </w:r>
      <w:r>
        <w:rPr>
          <w:sz w:val="22"/>
        </w:rPr>
        <w:t>and Engineering,</w:t>
      </w:r>
      <w:r>
        <w:rPr>
          <w:spacing w:val="-1"/>
          <w:sz w:val="22"/>
        </w:rPr>
        <w:t xml:space="preserve"> </w:t>
      </w:r>
      <w:r>
        <w:rPr>
          <w:sz w:val="22"/>
        </w:rPr>
        <w:t>vol. 1, pp. 571-567, 2009.</w:t>
      </w:r>
    </w:p>
    <w:p>
      <w:pPr>
        <w:pStyle w:val="17"/>
        <w:numPr>
          <w:ilvl w:val="0"/>
          <w:numId w:val="8"/>
        </w:numPr>
        <w:tabs>
          <w:tab w:val="left" w:pos="646"/>
        </w:tabs>
        <w:spacing w:before="201" w:after="0" w:line="360" w:lineRule="auto"/>
        <w:ind w:left="100" w:right="141" w:firstLine="55"/>
        <w:jc w:val="both"/>
        <w:rPr>
          <w:sz w:val="22"/>
        </w:rPr>
      </w:pPr>
      <w:r>
        <w:rPr>
          <w:sz w:val="22"/>
        </w:rPr>
        <w:t>B.D.C.N.Prasad,</w:t>
      </w:r>
      <w:r>
        <w:rPr>
          <w:spacing w:val="1"/>
          <w:sz w:val="22"/>
        </w:rPr>
        <w:t xml:space="preserve"> </w:t>
      </w:r>
      <w:r>
        <w:rPr>
          <w:sz w:val="22"/>
        </w:rPr>
        <w:t>P</w:t>
      </w:r>
      <w:r>
        <w:rPr>
          <w:spacing w:val="1"/>
          <w:sz w:val="22"/>
        </w:rPr>
        <w:t xml:space="preserve"> </w:t>
      </w:r>
      <w:r>
        <w:rPr>
          <w:sz w:val="22"/>
        </w:rPr>
        <w:t>E</w:t>
      </w:r>
      <w:r>
        <w:rPr>
          <w:spacing w:val="1"/>
          <w:sz w:val="22"/>
        </w:rPr>
        <w:t xml:space="preserve"> </w:t>
      </w:r>
      <w:r>
        <w:rPr>
          <w:sz w:val="22"/>
        </w:rPr>
        <w:t>S</w:t>
      </w:r>
      <w:r>
        <w:rPr>
          <w:spacing w:val="1"/>
          <w:sz w:val="22"/>
        </w:rPr>
        <w:t xml:space="preserve"> </w:t>
      </w:r>
      <w:r>
        <w:rPr>
          <w:sz w:val="22"/>
        </w:rPr>
        <w:t>N</w:t>
      </w:r>
      <w:r>
        <w:rPr>
          <w:spacing w:val="1"/>
          <w:sz w:val="22"/>
        </w:rPr>
        <w:t xml:space="preserve"> </w:t>
      </w:r>
      <w:r>
        <w:rPr>
          <w:sz w:val="22"/>
        </w:rPr>
        <w:t>Krishna</w:t>
      </w:r>
      <w:r>
        <w:rPr>
          <w:spacing w:val="1"/>
          <w:sz w:val="22"/>
        </w:rPr>
        <w:t xml:space="preserve"> </w:t>
      </w:r>
      <w:r>
        <w:rPr>
          <w:sz w:val="22"/>
        </w:rPr>
        <w:t>Prasad,</w:t>
      </w:r>
      <w:r>
        <w:rPr>
          <w:spacing w:val="1"/>
          <w:sz w:val="22"/>
        </w:rPr>
        <w:t xml:space="preserve"> </w:t>
      </w:r>
      <w:r>
        <w:rPr>
          <w:sz w:val="22"/>
        </w:rPr>
        <w:t>“A</w:t>
      </w:r>
      <w:r>
        <w:rPr>
          <w:spacing w:val="1"/>
          <w:sz w:val="22"/>
        </w:rPr>
        <w:t xml:space="preserve"> </w:t>
      </w:r>
      <w:r>
        <w:rPr>
          <w:sz w:val="22"/>
        </w:rPr>
        <w:t>Performance</w:t>
      </w:r>
      <w:r>
        <w:rPr>
          <w:spacing w:val="1"/>
          <w:sz w:val="22"/>
        </w:rPr>
        <w:t xml:space="preserve"> </w:t>
      </w:r>
      <w:r>
        <w:rPr>
          <w:sz w:val="22"/>
        </w:rPr>
        <w:t>Study</w:t>
      </w:r>
      <w:r>
        <w:rPr>
          <w:spacing w:val="1"/>
          <w:sz w:val="22"/>
        </w:rPr>
        <w:t xml:space="preserve"> </w:t>
      </w:r>
      <w:r>
        <w:rPr>
          <w:sz w:val="22"/>
        </w:rPr>
        <w:t>on</w:t>
      </w:r>
      <w:r>
        <w:rPr>
          <w:spacing w:val="1"/>
          <w:sz w:val="22"/>
        </w:rPr>
        <w:t xml:space="preserve"> </w:t>
      </w:r>
      <w:r>
        <w:rPr>
          <w:sz w:val="22"/>
        </w:rPr>
        <w:t>AES</w:t>
      </w:r>
      <w:r>
        <w:rPr>
          <w:spacing w:val="1"/>
          <w:sz w:val="22"/>
        </w:rPr>
        <w:t xml:space="preserve"> </w:t>
      </w:r>
      <w:r>
        <w:rPr>
          <w:sz w:val="22"/>
        </w:rPr>
        <w:t>algorithms”,</w:t>
      </w:r>
      <w:r>
        <w:rPr>
          <w:spacing w:val="1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5"/>
          <w:sz w:val="22"/>
        </w:rPr>
        <w:t xml:space="preserve"> </w:t>
      </w:r>
      <w:r>
        <w:rPr>
          <w:sz w:val="22"/>
        </w:rPr>
        <w:t>Journal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Computer</w:t>
      </w:r>
      <w:r>
        <w:rPr>
          <w:spacing w:val="-6"/>
          <w:sz w:val="22"/>
        </w:rPr>
        <w:t xml:space="preserve"> </w:t>
      </w:r>
      <w:r>
        <w:rPr>
          <w:sz w:val="22"/>
        </w:rPr>
        <w:t>Science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2"/>
          <w:sz w:val="22"/>
        </w:rPr>
        <w:t xml:space="preserve"> </w:t>
      </w:r>
      <w:r>
        <w:rPr>
          <w:sz w:val="22"/>
        </w:rPr>
        <w:t>Security,</w:t>
      </w:r>
      <w:r>
        <w:rPr>
          <w:spacing w:val="-2"/>
          <w:sz w:val="22"/>
        </w:rPr>
        <w:t xml:space="preserve"> </w:t>
      </w:r>
      <w:r>
        <w:rPr>
          <w:sz w:val="22"/>
        </w:rPr>
        <w:t>Vol.</w:t>
      </w:r>
      <w:r>
        <w:rPr>
          <w:spacing w:val="-2"/>
          <w:sz w:val="22"/>
        </w:rPr>
        <w:t xml:space="preserve"> </w:t>
      </w:r>
      <w:r>
        <w:rPr>
          <w:sz w:val="22"/>
        </w:rPr>
        <w:t>8,</w:t>
      </w:r>
      <w:r>
        <w:rPr>
          <w:spacing w:val="-2"/>
          <w:sz w:val="22"/>
        </w:rPr>
        <w:t xml:space="preserve"> </w:t>
      </w:r>
      <w:r>
        <w:rPr>
          <w:sz w:val="22"/>
        </w:rPr>
        <w:t>No.</w:t>
      </w:r>
      <w:r>
        <w:rPr>
          <w:spacing w:val="-2"/>
          <w:sz w:val="22"/>
        </w:rPr>
        <w:t xml:space="preserve"> </w:t>
      </w:r>
      <w:r>
        <w:rPr>
          <w:sz w:val="22"/>
        </w:rPr>
        <w:t>6,September</w:t>
      </w:r>
      <w:r>
        <w:rPr>
          <w:spacing w:val="-1"/>
          <w:sz w:val="22"/>
        </w:rPr>
        <w:t xml:space="preserve"> </w:t>
      </w:r>
      <w:r>
        <w:rPr>
          <w:sz w:val="22"/>
        </w:rPr>
        <w:t>2010,pp</w:t>
      </w:r>
      <w:r>
        <w:rPr>
          <w:spacing w:val="-53"/>
          <w:sz w:val="22"/>
        </w:rPr>
        <w:t xml:space="preserve"> </w:t>
      </w:r>
      <w:r>
        <w:rPr>
          <w:sz w:val="22"/>
        </w:rPr>
        <w:t>128-132.</w:t>
      </w:r>
    </w:p>
    <w:p>
      <w:pPr>
        <w:pStyle w:val="17"/>
        <w:numPr>
          <w:ilvl w:val="0"/>
          <w:numId w:val="8"/>
        </w:numPr>
        <w:tabs>
          <w:tab w:val="left" w:pos="516"/>
        </w:tabs>
        <w:spacing w:before="202" w:after="0" w:line="355" w:lineRule="auto"/>
        <w:ind w:left="100" w:right="143" w:firstLine="0"/>
        <w:jc w:val="both"/>
        <w:rPr>
          <w:sz w:val="22"/>
        </w:rPr>
      </w:pPr>
      <w:r>
        <w:rPr>
          <w:sz w:val="22"/>
        </w:rPr>
        <w:t>S.</w:t>
      </w:r>
      <w:r>
        <w:rPr>
          <w:spacing w:val="-8"/>
          <w:sz w:val="22"/>
        </w:rPr>
        <w:t xml:space="preserve"> </w:t>
      </w:r>
      <w:r>
        <w:rPr>
          <w:sz w:val="22"/>
        </w:rPr>
        <w:t>Tao,</w:t>
      </w:r>
      <w:r>
        <w:rPr>
          <w:spacing w:val="-7"/>
          <w:sz w:val="22"/>
        </w:rPr>
        <w:t xml:space="preserve"> </w:t>
      </w:r>
      <w:r>
        <w:rPr>
          <w:sz w:val="22"/>
        </w:rPr>
        <w:t>W.</w:t>
      </w:r>
      <w:r>
        <w:rPr>
          <w:spacing w:val="-8"/>
          <w:sz w:val="22"/>
        </w:rPr>
        <w:t xml:space="preserve"> </w:t>
      </w:r>
      <w:r>
        <w:rPr>
          <w:sz w:val="22"/>
        </w:rPr>
        <w:t>Ruli,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Y.</w:t>
      </w:r>
      <w:r>
        <w:rPr>
          <w:spacing w:val="-7"/>
          <w:sz w:val="22"/>
        </w:rPr>
        <w:t xml:space="preserve"> </w:t>
      </w:r>
      <w:r>
        <w:rPr>
          <w:sz w:val="22"/>
        </w:rPr>
        <w:t>Yixun,</w:t>
      </w:r>
      <w:r>
        <w:rPr>
          <w:spacing w:val="-8"/>
          <w:sz w:val="22"/>
        </w:rPr>
        <w:t xml:space="preserve"> </w:t>
      </w:r>
      <w:r>
        <w:rPr>
          <w:sz w:val="22"/>
        </w:rPr>
        <w:t>“Clock-Controlled</w:t>
      </w:r>
      <w:r>
        <w:rPr>
          <w:spacing w:val="-6"/>
          <w:sz w:val="22"/>
        </w:rPr>
        <w:t xml:space="preserve"> </w:t>
      </w:r>
      <w:r>
        <w:rPr>
          <w:sz w:val="22"/>
        </w:rPr>
        <w:t>Chaotic</w:t>
      </w:r>
      <w:r>
        <w:rPr>
          <w:spacing w:val="-5"/>
          <w:sz w:val="22"/>
        </w:rPr>
        <w:t xml:space="preserve"> </w:t>
      </w:r>
      <w:r>
        <w:rPr>
          <w:sz w:val="22"/>
        </w:rPr>
        <w:t>Key-Stream</w:t>
      </w:r>
      <w:r>
        <w:rPr>
          <w:spacing w:val="-8"/>
          <w:sz w:val="22"/>
        </w:rPr>
        <w:t xml:space="preserve"> </w:t>
      </w:r>
      <w:r>
        <w:rPr>
          <w:sz w:val="22"/>
        </w:rPr>
        <w:t>Generators”,</w:t>
      </w:r>
      <w:r>
        <w:rPr>
          <w:spacing w:val="-8"/>
          <w:sz w:val="22"/>
        </w:rPr>
        <w:t xml:space="preserve"> </w:t>
      </w:r>
      <w:r>
        <w:rPr>
          <w:sz w:val="22"/>
        </w:rPr>
        <w:t>Institution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53"/>
          <w:sz w:val="22"/>
        </w:rPr>
        <w:t xml:space="preserve"> </w:t>
      </w:r>
      <w:r>
        <w:rPr>
          <w:sz w:val="22"/>
        </w:rPr>
        <w:t>Engineering and</w:t>
      </w:r>
      <w:r>
        <w:rPr>
          <w:spacing w:val="-6"/>
          <w:sz w:val="22"/>
        </w:rPr>
        <w:t xml:space="preserve"> </w:t>
      </w:r>
      <w:r>
        <w:rPr>
          <w:sz w:val="22"/>
        </w:rPr>
        <w:t>Technology Electronics Letters, vol. 34,</w:t>
      </w:r>
      <w:r>
        <w:rPr>
          <w:spacing w:val="-6"/>
          <w:sz w:val="22"/>
        </w:rPr>
        <w:t xml:space="preserve"> </w:t>
      </w:r>
      <w:r>
        <w:rPr>
          <w:sz w:val="22"/>
        </w:rPr>
        <w:t>pp. 1932-1934, 1998.</w:t>
      </w:r>
    </w:p>
    <w:p>
      <w:pPr>
        <w:spacing w:after="0" w:line="355" w:lineRule="auto"/>
        <w:jc w:val="both"/>
        <w:rPr>
          <w:sz w:val="22"/>
        </w:rPr>
        <w:sectPr>
          <w:pgSz w:w="11910" w:h="16840"/>
          <w:pgMar w:top="1360" w:right="1300" w:bottom="1320" w:left="1340" w:header="0" w:footer="1131" w:gutter="0"/>
          <w:cols w:space="720" w:num="1"/>
        </w:sectPr>
      </w:pPr>
    </w:p>
    <w:p>
      <w:pPr>
        <w:pStyle w:val="17"/>
        <w:numPr>
          <w:ilvl w:val="0"/>
          <w:numId w:val="8"/>
        </w:numPr>
        <w:tabs>
          <w:tab w:val="left" w:pos="581"/>
        </w:tabs>
        <w:spacing w:before="65" w:after="0" w:line="360" w:lineRule="auto"/>
        <w:ind w:left="100" w:right="137" w:firstLine="55"/>
        <w:jc w:val="left"/>
        <w:rPr>
          <w:sz w:val="22"/>
        </w:rPr>
      </w:pPr>
      <w:r>
        <w:rPr>
          <w:sz w:val="22"/>
        </w:rPr>
        <w:t>A.</w:t>
      </w:r>
      <w:r>
        <w:rPr>
          <w:spacing w:val="6"/>
          <w:sz w:val="22"/>
        </w:rPr>
        <w:t xml:space="preserve"> </w:t>
      </w:r>
      <w:r>
        <w:rPr>
          <w:sz w:val="22"/>
        </w:rPr>
        <w:t>Masoun,”</w:t>
      </w:r>
      <w:r>
        <w:rPr>
          <w:spacing w:val="8"/>
          <w:sz w:val="22"/>
        </w:rPr>
        <w:t xml:space="preserve"> </w:t>
      </w:r>
      <w:r>
        <w:rPr>
          <w:sz w:val="22"/>
        </w:rPr>
        <w:t>Cryptography</w:t>
      </w:r>
      <w:r>
        <w:rPr>
          <w:spacing w:val="8"/>
          <w:sz w:val="22"/>
        </w:rPr>
        <w:t xml:space="preserve"> </w:t>
      </w:r>
      <w:r>
        <w:rPr>
          <w:sz w:val="22"/>
        </w:rPr>
        <w:t>Primitives</w:t>
      </w:r>
      <w:r>
        <w:rPr>
          <w:spacing w:val="6"/>
          <w:sz w:val="22"/>
        </w:rPr>
        <w:t xml:space="preserve"> </w:t>
      </w:r>
      <w:r>
        <w:rPr>
          <w:sz w:val="22"/>
        </w:rPr>
        <w:t>Based</w:t>
      </w:r>
      <w:r>
        <w:rPr>
          <w:spacing w:val="6"/>
          <w:sz w:val="22"/>
        </w:rPr>
        <w:t xml:space="preserve"> </w:t>
      </w:r>
      <w:r>
        <w:rPr>
          <w:sz w:val="22"/>
        </w:rPr>
        <w:t>on</w:t>
      </w:r>
      <w:r>
        <w:rPr>
          <w:spacing w:val="6"/>
          <w:sz w:val="22"/>
        </w:rPr>
        <w:t xml:space="preserve"> </w:t>
      </w:r>
      <w:r>
        <w:rPr>
          <w:sz w:val="22"/>
        </w:rPr>
        <w:t>Piecewise</w:t>
      </w:r>
      <w:r>
        <w:rPr>
          <w:spacing w:val="3"/>
          <w:sz w:val="22"/>
        </w:rPr>
        <w:t xml:space="preserve"> </w:t>
      </w:r>
      <w:r>
        <w:rPr>
          <w:sz w:val="22"/>
        </w:rPr>
        <w:t>Nonlinear</w:t>
      </w:r>
      <w:r>
        <w:rPr>
          <w:spacing w:val="8"/>
          <w:sz w:val="22"/>
        </w:rPr>
        <w:t xml:space="preserve"> </w:t>
      </w:r>
      <w:r>
        <w:rPr>
          <w:sz w:val="22"/>
        </w:rPr>
        <w:t>Chaotic</w:t>
      </w:r>
      <w:r>
        <w:rPr>
          <w:spacing w:val="8"/>
          <w:sz w:val="22"/>
        </w:rPr>
        <w:t xml:space="preserve"> </w:t>
      </w:r>
      <w:r>
        <w:rPr>
          <w:sz w:val="22"/>
        </w:rPr>
        <w:t>Maps”,</w:t>
      </w:r>
      <w:r>
        <w:rPr>
          <w:spacing w:val="6"/>
          <w:sz w:val="22"/>
        </w:rPr>
        <w:t xml:space="preserve"> </w:t>
      </w:r>
      <w:r>
        <w:rPr>
          <w:sz w:val="22"/>
        </w:rPr>
        <w:t>Master</w:t>
      </w:r>
      <w:r>
        <w:rPr>
          <w:spacing w:val="8"/>
          <w:sz w:val="22"/>
        </w:rPr>
        <w:t xml:space="preserve"> </w:t>
      </w:r>
      <w:r>
        <w:rPr>
          <w:sz w:val="22"/>
        </w:rPr>
        <w:t>of</w:t>
      </w:r>
      <w:r>
        <w:rPr>
          <w:spacing w:val="-52"/>
          <w:sz w:val="22"/>
        </w:rPr>
        <w:t xml:space="preserve"> </w:t>
      </w:r>
      <w:r>
        <w:rPr>
          <w:sz w:val="22"/>
        </w:rPr>
        <w:t>Science</w:t>
      </w:r>
      <w:r>
        <w:rPr>
          <w:spacing w:val="1"/>
          <w:sz w:val="22"/>
        </w:rPr>
        <w:t xml:space="preserve"> </w:t>
      </w:r>
      <w:r>
        <w:rPr>
          <w:sz w:val="22"/>
        </w:rPr>
        <w:t>dissertation, UniversitiSains</w:t>
      </w:r>
      <w:r>
        <w:rPr>
          <w:spacing w:val="-1"/>
          <w:sz w:val="22"/>
        </w:rPr>
        <w:t xml:space="preserve"> </w:t>
      </w:r>
      <w:r>
        <w:rPr>
          <w:sz w:val="22"/>
        </w:rPr>
        <w:t>Malaysia</w:t>
      </w:r>
      <w:r>
        <w:rPr>
          <w:spacing w:val="2"/>
          <w:sz w:val="22"/>
        </w:rPr>
        <w:t xml:space="preserve"> </w:t>
      </w:r>
      <w:r>
        <w:rPr>
          <w:sz w:val="22"/>
        </w:rPr>
        <w:t>(USM),</w:t>
      </w:r>
      <w:r>
        <w:rPr>
          <w:spacing w:val="-1"/>
          <w:sz w:val="22"/>
        </w:rPr>
        <w:t xml:space="preserve"> </w:t>
      </w:r>
      <w:r>
        <w:rPr>
          <w:sz w:val="22"/>
        </w:rPr>
        <w:t>Pineng, Malaysia,</w:t>
      </w:r>
      <w:r>
        <w:rPr>
          <w:spacing w:val="-1"/>
          <w:sz w:val="22"/>
        </w:rPr>
        <w:t xml:space="preserve"> </w:t>
      </w:r>
      <w:r>
        <w:rPr>
          <w:sz w:val="22"/>
        </w:rPr>
        <w:t>2008.</w:t>
      </w:r>
    </w:p>
    <w:p>
      <w:pPr>
        <w:pStyle w:val="17"/>
        <w:numPr>
          <w:ilvl w:val="0"/>
          <w:numId w:val="8"/>
        </w:numPr>
        <w:tabs>
          <w:tab w:val="left" w:pos="581"/>
        </w:tabs>
        <w:spacing w:before="201" w:after="0" w:line="360" w:lineRule="auto"/>
        <w:ind w:left="100" w:right="135" w:firstLine="55"/>
        <w:jc w:val="left"/>
        <w:rPr>
          <w:sz w:val="22"/>
        </w:rPr>
      </w:pPr>
      <w:r>
        <w:rPr>
          <w:sz w:val="22"/>
        </w:rPr>
        <w:t>Obaida.</w:t>
      </w:r>
      <w:r>
        <w:rPr>
          <w:spacing w:val="4"/>
          <w:sz w:val="22"/>
        </w:rPr>
        <w:t xml:space="preserve"> </w:t>
      </w:r>
      <w:r>
        <w:rPr>
          <w:sz w:val="22"/>
        </w:rPr>
        <w:t>Al-Hazaimeh,</w:t>
      </w:r>
      <w:r>
        <w:rPr>
          <w:spacing w:val="4"/>
          <w:sz w:val="22"/>
        </w:rPr>
        <w:t xml:space="preserve"> </w:t>
      </w:r>
      <w:r>
        <w:rPr>
          <w:sz w:val="22"/>
        </w:rPr>
        <w:t>"</w:t>
      </w:r>
      <w:r>
        <w:rPr>
          <w:spacing w:val="5"/>
          <w:sz w:val="22"/>
        </w:rPr>
        <w:t xml:space="preserve"> </w:t>
      </w:r>
      <w:r>
        <w:rPr>
          <w:sz w:val="22"/>
        </w:rPr>
        <w:t>Increase</w:t>
      </w:r>
      <w:r>
        <w:rPr>
          <w:spacing w:val="7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Security</w:t>
      </w:r>
      <w:r>
        <w:rPr>
          <w:spacing w:val="4"/>
          <w:sz w:val="22"/>
        </w:rPr>
        <w:t xml:space="preserve"> </w:t>
      </w:r>
      <w:r>
        <w:rPr>
          <w:sz w:val="22"/>
        </w:rPr>
        <w:t>Level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7"/>
          <w:sz w:val="22"/>
        </w:rPr>
        <w:t xml:space="preserve"> </w:t>
      </w:r>
      <w:r>
        <w:rPr>
          <w:sz w:val="22"/>
        </w:rPr>
        <w:t>Real-Time</w:t>
      </w:r>
      <w:r>
        <w:rPr>
          <w:spacing w:val="7"/>
          <w:sz w:val="22"/>
        </w:rPr>
        <w:t xml:space="preserve"> </w:t>
      </w:r>
      <w:r>
        <w:rPr>
          <w:sz w:val="22"/>
        </w:rPr>
        <w:t>Application</w:t>
      </w:r>
      <w:r>
        <w:rPr>
          <w:spacing w:val="4"/>
          <w:sz w:val="22"/>
        </w:rPr>
        <w:t xml:space="preserve"> </w:t>
      </w:r>
      <w:r>
        <w:rPr>
          <w:sz w:val="22"/>
        </w:rPr>
        <w:t>Using</w:t>
      </w:r>
      <w:r>
        <w:rPr>
          <w:spacing w:val="5"/>
          <w:sz w:val="22"/>
        </w:rPr>
        <w:t xml:space="preserve"> </w:t>
      </w:r>
      <w:r>
        <w:rPr>
          <w:sz w:val="22"/>
        </w:rPr>
        <w:t>New</w:t>
      </w:r>
      <w:r>
        <w:rPr>
          <w:spacing w:val="5"/>
          <w:sz w:val="22"/>
        </w:rPr>
        <w:t xml:space="preserve"> </w:t>
      </w:r>
      <w:r>
        <w:rPr>
          <w:sz w:val="22"/>
        </w:rPr>
        <w:t>Key</w:t>
      </w:r>
      <w:r>
        <w:rPr>
          <w:spacing w:val="-52"/>
          <w:sz w:val="22"/>
        </w:rPr>
        <w:t xml:space="preserve"> </w:t>
      </w:r>
      <w:r>
        <w:rPr>
          <w:spacing w:val="-1"/>
          <w:sz w:val="22"/>
        </w:rPr>
        <w:t>Management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Solution",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International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Journal</w:t>
      </w:r>
      <w:r>
        <w:rPr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Computer</w:t>
      </w:r>
      <w:r>
        <w:rPr>
          <w:spacing w:val="-14"/>
          <w:sz w:val="22"/>
        </w:rPr>
        <w:t xml:space="preserve"> </w:t>
      </w:r>
      <w:r>
        <w:rPr>
          <w:sz w:val="22"/>
        </w:rPr>
        <w:t>Science</w:t>
      </w:r>
      <w:r>
        <w:rPr>
          <w:spacing w:val="-9"/>
          <w:sz w:val="22"/>
        </w:rPr>
        <w:t xml:space="preserve"> </w:t>
      </w:r>
      <w:r>
        <w:rPr>
          <w:sz w:val="22"/>
        </w:rPr>
        <w:t>Issues</w:t>
      </w:r>
      <w:r>
        <w:rPr>
          <w:spacing w:val="-11"/>
          <w:sz w:val="22"/>
        </w:rPr>
        <w:t xml:space="preserve"> </w:t>
      </w:r>
      <w:r>
        <w:rPr>
          <w:sz w:val="22"/>
        </w:rPr>
        <w:t>(IJCSI),</w:t>
      </w:r>
      <w:r>
        <w:rPr>
          <w:spacing w:val="-9"/>
          <w:sz w:val="22"/>
        </w:rPr>
        <w:t xml:space="preserve"> </w:t>
      </w:r>
      <w:r>
        <w:rPr>
          <w:sz w:val="22"/>
        </w:rPr>
        <w:t>Vol.</w:t>
      </w:r>
      <w:r>
        <w:rPr>
          <w:spacing w:val="-10"/>
          <w:sz w:val="22"/>
        </w:rPr>
        <w:t xml:space="preserve"> </w:t>
      </w:r>
      <w:r>
        <w:rPr>
          <w:sz w:val="22"/>
        </w:rPr>
        <w:t>9,</w:t>
      </w:r>
      <w:r>
        <w:rPr>
          <w:spacing w:val="-10"/>
          <w:sz w:val="22"/>
        </w:rPr>
        <w:t xml:space="preserve"> </w:t>
      </w:r>
      <w:r>
        <w:rPr>
          <w:sz w:val="22"/>
        </w:rPr>
        <w:t>Issue</w:t>
      </w:r>
      <w:r>
        <w:rPr>
          <w:spacing w:val="-8"/>
          <w:sz w:val="22"/>
        </w:rPr>
        <w:t xml:space="preserve"> </w:t>
      </w:r>
      <w:r>
        <w:rPr>
          <w:sz w:val="22"/>
        </w:rPr>
        <w:t>3,</w:t>
      </w:r>
      <w:r>
        <w:rPr>
          <w:spacing w:val="-10"/>
          <w:sz w:val="22"/>
        </w:rPr>
        <w:t xml:space="preserve"> </w:t>
      </w:r>
      <w:r>
        <w:rPr>
          <w:sz w:val="22"/>
        </w:rPr>
        <w:t>2012.</w:t>
      </w:r>
    </w:p>
    <w:p>
      <w:pPr>
        <w:pStyle w:val="17"/>
        <w:numPr>
          <w:ilvl w:val="0"/>
          <w:numId w:val="8"/>
        </w:numPr>
        <w:tabs>
          <w:tab w:val="left" w:pos="566"/>
        </w:tabs>
        <w:spacing w:before="201" w:after="0" w:line="355" w:lineRule="auto"/>
        <w:ind w:left="100" w:right="133" w:firstLine="55"/>
        <w:jc w:val="left"/>
        <w:rPr>
          <w:sz w:val="22"/>
        </w:rPr>
      </w:pPr>
      <w:r>
        <w:rPr>
          <w:sz w:val="22"/>
        </w:rPr>
        <w:t>L.</w:t>
      </w:r>
      <w:r>
        <w:rPr>
          <w:spacing w:val="-5"/>
          <w:sz w:val="22"/>
        </w:rPr>
        <w:t xml:space="preserve"> </w:t>
      </w:r>
      <w:r>
        <w:rPr>
          <w:sz w:val="22"/>
        </w:rPr>
        <w:t>Chang-Doo,</w:t>
      </w:r>
      <w:r>
        <w:rPr>
          <w:spacing w:val="-7"/>
          <w:sz w:val="22"/>
        </w:rPr>
        <w:t xml:space="preserve"> </w:t>
      </w:r>
      <w:r>
        <w:rPr>
          <w:sz w:val="22"/>
        </w:rPr>
        <w:t>C.</w:t>
      </w:r>
      <w:r>
        <w:rPr>
          <w:spacing w:val="-6"/>
          <w:sz w:val="22"/>
        </w:rPr>
        <w:t xml:space="preserve"> </w:t>
      </w:r>
      <w:r>
        <w:rPr>
          <w:sz w:val="22"/>
        </w:rPr>
        <w:t>Bong-Jun,</w:t>
      </w:r>
      <w:r>
        <w:rPr>
          <w:spacing w:val="-6"/>
          <w:sz w:val="22"/>
        </w:rPr>
        <w:t xml:space="preserve"> </w:t>
      </w:r>
      <w:r>
        <w:rPr>
          <w:sz w:val="22"/>
        </w:rPr>
        <w:t>P.</w:t>
      </w:r>
      <w:r>
        <w:rPr>
          <w:spacing w:val="-6"/>
          <w:sz w:val="22"/>
        </w:rPr>
        <w:t xml:space="preserve"> </w:t>
      </w:r>
      <w:r>
        <w:rPr>
          <w:sz w:val="22"/>
        </w:rPr>
        <w:t>Kyoo-</w:t>
      </w:r>
      <w:r>
        <w:rPr>
          <w:spacing w:val="-4"/>
          <w:sz w:val="22"/>
        </w:rPr>
        <w:t xml:space="preserve"> </w:t>
      </w:r>
      <w:r>
        <w:rPr>
          <w:sz w:val="22"/>
        </w:rPr>
        <w:t>Seok</w:t>
      </w:r>
      <w:r>
        <w:rPr>
          <w:spacing w:val="-10"/>
          <w:sz w:val="22"/>
        </w:rPr>
        <w:t xml:space="preserve"> </w:t>
      </w:r>
      <w:r>
        <w:rPr>
          <w:sz w:val="22"/>
        </w:rPr>
        <w:t>(2004),</w:t>
      </w:r>
      <w:r>
        <w:rPr>
          <w:spacing w:val="-10"/>
          <w:sz w:val="22"/>
        </w:rPr>
        <w:t xml:space="preserve"> </w:t>
      </w:r>
      <w:r>
        <w:rPr>
          <w:sz w:val="22"/>
        </w:rPr>
        <w:t>“Design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evaluation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block</w:t>
      </w:r>
      <w:r>
        <w:rPr>
          <w:spacing w:val="-10"/>
          <w:sz w:val="22"/>
        </w:rPr>
        <w:t xml:space="preserve"> </w:t>
      </w:r>
      <w:r>
        <w:rPr>
          <w:sz w:val="22"/>
        </w:rPr>
        <w:t>encryption</w:t>
      </w:r>
      <w:r>
        <w:rPr>
          <w:spacing w:val="-52"/>
          <w:sz w:val="22"/>
        </w:rPr>
        <w:t xml:space="preserve"> </w:t>
      </w:r>
      <w:r>
        <w:rPr>
          <w:sz w:val="22"/>
        </w:rPr>
        <w:t>Algorithm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dynamic-key</w:t>
      </w:r>
      <w:r>
        <w:rPr>
          <w:spacing w:val="-1"/>
          <w:sz w:val="22"/>
        </w:rPr>
        <w:t xml:space="preserve"> </w:t>
      </w:r>
      <w:r>
        <w:rPr>
          <w:sz w:val="22"/>
        </w:rPr>
        <w:t>mechanism”,</w:t>
      </w:r>
      <w:r>
        <w:rPr>
          <w:spacing w:val="-1"/>
          <w:sz w:val="22"/>
        </w:rPr>
        <w:t xml:space="preserve"> </w:t>
      </w:r>
      <w:r>
        <w:rPr>
          <w:sz w:val="22"/>
        </w:rPr>
        <w:t>Future</w:t>
      </w:r>
      <w:r>
        <w:rPr>
          <w:spacing w:val="1"/>
          <w:sz w:val="22"/>
        </w:rPr>
        <w:t xml:space="preserve"> </w:t>
      </w:r>
      <w:r>
        <w:rPr>
          <w:sz w:val="22"/>
        </w:rPr>
        <w:t>Generation</w:t>
      </w:r>
      <w:r>
        <w:rPr>
          <w:spacing w:val="-1"/>
          <w:sz w:val="22"/>
        </w:rPr>
        <w:t xml:space="preserve"> </w:t>
      </w:r>
      <w:r>
        <w:rPr>
          <w:sz w:val="22"/>
        </w:rPr>
        <w:t>Computer Systems</w:t>
      </w:r>
      <w:r>
        <w:rPr>
          <w:spacing w:val="-2"/>
          <w:sz w:val="22"/>
        </w:rPr>
        <w:t xml:space="preserve"> </w:t>
      </w:r>
      <w:r>
        <w:rPr>
          <w:sz w:val="22"/>
        </w:rPr>
        <w:t>20,</w:t>
      </w:r>
      <w:r>
        <w:rPr>
          <w:spacing w:val="-1"/>
          <w:sz w:val="22"/>
        </w:rPr>
        <w:t xml:space="preserve"> </w:t>
      </w:r>
      <w:r>
        <w:rPr>
          <w:sz w:val="22"/>
        </w:rPr>
        <w:t>327–338.</w:t>
      </w:r>
    </w:p>
    <w:sectPr>
      <w:pgSz w:w="11910" w:h="16840"/>
      <w:pgMar w:top="1360" w:right="1300" w:bottom="1320" w:left="1340" w:header="0" w:footer="113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0.85pt;margin-top:774.2pt;height:10pt;width:14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83" w:lineRule="exact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821" w:hanging="7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5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5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72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661" w:hanging="56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61" w:hanging="5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2" w:hanging="5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5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5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5" w:hanging="5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6" w:hanging="5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7" w:hanging="5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8" w:hanging="5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"/>
      <w:lvlJc w:val="left"/>
      <w:pPr>
        <w:ind w:left="2982" w:hanging="7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982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38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67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96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5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4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3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2" w:hanging="72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261" w:hanging="14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982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78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7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6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5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4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3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72" w:hanging="72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521" w:hanging="4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1" w:hanging="4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0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5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0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5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0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5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0" w:hanging="42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6"/>
      <w:numFmt w:val="decimal"/>
      <w:lvlText w:val="%1"/>
      <w:lvlJc w:val="left"/>
      <w:pPr>
        <w:ind w:left="821" w:hanging="7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5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5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72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821" w:hanging="7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5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5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721"/>
      </w:pPr>
      <w:rPr>
        <w:rFonts w:hint="default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[%1]"/>
      <w:lvlJc w:val="left"/>
      <w:pPr>
        <w:ind w:left="100" w:hanging="31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7" w:hanging="3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1" w:hanging="3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8" w:hanging="3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5" w:hanging="3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2" w:hanging="3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9" w:hanging="3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6" w:hanging="31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800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qFormat="1" w:unhideWhenUsed="0" w:uiPriority="1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7"/>
      <w:ind w:left="290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821" w:hanging="7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821" w:hanging="721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3"/>
      <w:ind w:left="148" w:right="456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9">
    <w:name w:val="toc 1"/>
    <w:basedOn w:val="1"/>
    <w:next w:val="1"/>
    <w:qFormat/>
    <w:uiPriority w:val="1"/>
    <w:pPr>
      <w:spacing w:before="622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42"/>
      <w:ind w:left="2261" w:hanging="144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142"/>
      <w:ind w:left="2261" w:hanging="144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2">
    <w:name w:val="toc 4"/>
    <w:basedOn w:val="1"/>
    <w:next w:val="1"/>
    <w:qFormat/>
    <w:uiPriority w:val="1"/>
    <w:pPr>
      <w:spacing w:before="139"/>
      <w:ind w:left="82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paragraph" w:styleId="13">
    <w:name w:val="toc 5"/>
    <w:basedOn w:val="1"/>
    <w:next w:val="1"/>
    <w:qFormat/>
    <w:uiPriority w:val="1"/>
    <w:pPr>
      <w:spacing w:before="139"/>
      <w:ind w:left="2982" w:hanging="7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4">
    <w:name w:val="toc 6"/>
    <w:basedOn w:val="1"/>
    <w:next w:val="1"/>
    <w:qFormat/>
    <w:uiPriority w:val="1"/>
    <w:pPr>
      <w:spacing w:before="161"/>
      <w:ind w:left="2982" w:hanging="6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5">
    <w:name w:val="toc 7"/>
    <w:basedOn w:val="1"/>
    <w:next w:val="1"/>
    <w:qFormat/>
    <w:uiPriority w:val="1"/>
    <w:pPr>
      <w:spacing w:before="134"/>
      <w:ind w:left="2982" w:hanging="6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before="201"/>
      <w:ind w:left="100" w:hanging="72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30"/>
    <customShpInfo spid="_x0000_s1029"/>
    <customShpInfo spid="_x0000_s1032"/>
    <customShpInfo spid="_x0000_s1033"/>
    <customShpInfo spid="_x0000_s1031"/>
    <customShpInfo spid="_x0000_s1035"/>
    <customShpInfo spid="_x0000_s1034"/>
    <customShpInfo spid="_x0000_s1037"/>
    <customShpInfo spid="_x0000_s1038"/>
    <customShpInfo spid="_x0000_s103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39"/>
    <customShpInfo spid="_x0000_s1049"/>
    <customShpInfo spid="_x0000_s1050"/>
    <customShpInfo spid="_x0000_s1051"/>
    <customShpInfo spid="_x0000_s1052"/>
    <customShpInfo spid="_x0000_s1048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2022-07-11T14:18:00Z</dcterms:created>
  <dc:creator>Akhila Mokirala</dc:creator>
  <cp:lastModifiedBy>Saipriya Pillalamarri</cp:lastModifiedBy>
  <dcterms:modified xsi:type="dcterms:W3CDTF">2022-07-11T14:30:43Z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2022-07-11T00:00:00Z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6D3A7494FFEF4248834E21C97BF89077</vt:lpwstr>
  </property>
</Properties>
</file>